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A4A12">
      <w:pPr>
        <w:pStyle w:val="249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From</w:t>
      </w:r>
      <w:r>
        <w:rPr>
          <w:rFonts w:hint="default"/>
          <w:lang w:val="en-GB"/>
        </w:rPr>
        <w:t>,</w:t>
      </w:r>
    </w:p>
    <w:p w14:paraId="3DB0D2C2">
      <w:pPr>
        <w:pStyle w:val="249"/>
        <w:rPr>
          <w:rFonts w:hint="default"/>
          <w:lang w:val="en-GB"/>
        </w:rPr>
      </w:pPr>
      <w:r>
        <w:t>{{</w:t>
      </w:r>
      <w:r>
        <w:rPr>
          <w:rFonts w:hint="default"/>
          <w:lang w:val="en-GB"/>
        </w:rPr>
        <w:t xml:space="preserve"> fname|capitalize</w:t>
      </w:r>
      <w:r>
        <w:t xml:space="preserve"> }}</w:t>
      </w:r>
      <w:r>
        <w:rPr>
          <w:rFonts w:hint="default"/>
          <w:lang w:val="en-GB"/>
        </w:rPr>
        <w:t xml:space="preserve"> {{ lname }}</w:t>
      </w:r>
    </w:p>
    <w:p w14:paraId="5BE336E5">
      <w:pPr>
        <w:pStyle w:val="249"/>
      </w:pPr>
      <w:r>
        <w:t>{{ your_roll_n</w:t>
      </w:r>
      <w:r>
        <w:rPr>
          <w:rFonts w:hint="default"/>
          <w:lang w:val="en-GB"/>
        </w:rPr>
        <w:t>umber</w:t>
      </w:r>
      <w:r>
        <w:t xml:space="preserve"> }}</w:t>
      </w:r>
    </w:p>
    <w:p w14:paraId="36BDDC5D">
      <w:pPr>
        <w:pStyle w:val="249"/>
      </w:pPr>
      <w:r>
        <w:t xml:space="preserve">{{ </w:t>
      </w:r>
      <w:r>
        <w:rPr>
          <w:rFonts w:hint="default"/>
          <w:lang w:val="en-GB"/>
        </w:rPr>
        <w:t>your_course_and_year</w:t>
      </w:r>
      <w:r>
        <w:t xml:space="preserve"> }}</w:t>
      </w:r>
    </w:p>
    <w:p w14:paraId="2E837B19">
      <w:pPr>
        <w:pStyle w:val="249"/>
      </w:pPr>
      <w:r>
        <w:t>{{ college }}</w:t>
      </w:r>
    </w:p>
    <w:p w14:paraId="3A169EA3">
      <w:pPr>
        <w:pStyle w:val="249"/>
      </w:pPr>
    </w:p>
    <w:p w14:paraId="23C2042F">
      <w:pPr>
        <w:pStyle w:val="29"/>
      </w:pPr>
      <w:r>
        <w:t>{{ date }}</w:t>
      </w:r>
    </w:p>
    <w:p w14:paraId="53CD8139">
      <w:pPr>
        <w:pStyle w:val="249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To</w:t>
      </w:r>
      <w:r>
        <w:rPr>
          <w:rFonts w:hint="default"/>
          <w:lang w:val="en-GB"/>
        </w:rPr>
        <w:t>,</w:t>
      </w:r>
    </w:p>
    <w:p w14:paraId="2930210E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>{{ principal }}</w:t>
      </w:r>
      <w:bookmarkStart w:id="0" w:name="_GoBack"/>
      <w:bookmarkEnd w:id="0"/>
    </w:p>
    <w:p w14:paraId="456621F4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>{{  designation }}</w:t>
      </w:r>
    </w:p>
    <w:p w14:paraId="66882E8E">
      <w:pPr>
        <w:pStyle w:val="249"/>
        <w:rPr>
          <w:rFonts w:hint="default"/>
          <w:lang w:val="en-GB"/>
        </w:rPr>
      </w:pPr>
      <w:r>
        <w:rPr>
          <w:rFonts w:hint="default"/>
          <w:lang w:val="en-GB"/>
        </w:rPr>
        <w:t>{{ college }}</w:t>
      </w:r>
    </w:p>
    <w:p w14:paraId="2CA06022">
      <w:pPr>
        <w:rPr>
          <w:rFonts w:hint="default"/>
          <w:lang w:val="en-GB"/>
        </w:rPr>
      </w:pPr>
    </w:p>
    <w:p w14:paraId="5A576939">
      <w:pPr>
        <w:pStyle w:val="91"/>
      </w:pPr>
      <w:r>
        <w:t xml:space="preserve">Dear </w:t>
      </w:r>
      <w:sdt>
        <w:sdtPr>
          <w:alias w:val="Enter recipient name:"/>
          <w:tag w:val="Enter recipient name:"/>
          <w:id w:val="-1029175396"/>
          <w:placeholder>
            <w:docPart w:val="9083C0E05C0646EF817798A29B0AFF6C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Content>
          <w:r>
            <w:rPr>
              <w:lang w:val="en-GB"/>
            </w:rPr>
            <w:t xml:space="preserve">{{ class_guide }} </w:t>
          </w:r>
        </w:sdtContent>
      </w:sdt>
      <w:r>
        <w:t>,</w:t>
      </w:r>
    </w:p>
    <w:p w14:paraId="06EBDA04">
      <w:r>
        <w:t>Subject: Request for Leave of Absence.</w:t>
      </w:r>
    </w:p>
    <w:p w14:paraId="1D7B3EF1">
      <w:r>
        <w:t>I am writing to inform you of a recent bereavement in my family. Due to this unexpected loss, I am requesting a bereavement leave of {{ number }} days, starting from {{ start_date }} to {{ end_date }}.</w:t>
      </w:r>
    </w:p>
    <w:p w14:paraId="1C2A779F">
      <w:r>
        <w:t>During this difficult time, I will need to attend to necessary arrangements and be with my family. I have already made arrangements to ensure my academic responsibilities are met during my absence.</w:t>
      </w:r>
    </w:p>
    <w:p w14:paraId="243BE0F6">
      <w:r>
        <w:t>I appreciate your understanding and support during this challenging period.</w:t>
      </w:r>
    </w:p>
    <w:p w14:paraId="31206D70">
      <w:pPr>
        <w:pStyle w:val="24"/>
      </w:pPr>
      <w:sdt>
        <w:sdtPr>
          <w:alias w:val="Sincerely:"/>
          <w:tag w:val="Sincerely:"/>
          <w:id w:val="-1711490584"/>
          <w:placeholder>
            <w:docPart w:val="FF2C2A041DF942509E0395AB8381AA39"/>
          </w:placeholder>
          <w:temporary/>
          <w:showingPlcHdr/>
          <w15:appearance w15:val="hidden"/>
        </w:sdtPr>
        <w:sdtContent>
          <w:r>
            <w:t>Sincerely</w:t>
          </w:r>
        </w:sdtContent>
      </w:sdt>
      <w:r>
        <w:t>,</w:t>
      </w:r>
    </w:p>
    <w:p w14:paraId="27B120EB">
      <w:pPr>
        <w:pStyle w:val="25"/>
        <w:rPr>
          <w:rFonts w:hint="default"/>
          <w:lang w:val="en-GB"/>
        </w:rPr>
      </w:pPr>
      <w:r>
        <w:t xml:space="preserve">{{ </w:t>
      </w:r>
      <w:r>
        <w:rPr>
          <w:rFonts w:hint="default"/>
          <w:lang w:val="en-GB"/>
        </w:rPr>
        <w:t>fname|capitalize</w:t>
      </w:r>
      <w:r>
        <w:t xml:space="preserve"> }}</w:t>
      </w:r>
      <w:r>
        <w:rPr>
          <w:rFonts w:hint="default"/>
          <w:lang w:val="en-GB"/>
        </w:rPr>
        <w:t xml:space="preserve"> {{ lname }}</w:t>
      </w:r>
    </w:p>
    <w:sectPr>
      <w:headerReference r:id="rId5" w:type="default"/>
      <w:pgSz w:w="12240" w:h="15840"/>
      <w:pgMar w:top="216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Enter recipient name:"/>
      <w:tag w:val="Enter recipient name:"/>
      <w:id w:val="2141836282"/>
      <w:placeholder>
        <w:docPart w:val="9083C0E05C0646EF817798A29B0AFF6C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4C2F4440">
        <w:pPr>
          <w:pStyle w:val="41"/>
        </w:pPr>
        <w:r>
          <w:rPr>
            <w:lang w:val="en-GB"/>
          </w:rPr>
          <w:t xml:space="preserve">{{ class_guide }} </w:t>
        </w:r>
      </w:p>
    </w:sdtContent>
  </w:sdt>
  <w:sdt>
    <w:sdtPr>
      <w:alias w:val="Enter Date:"/>
      <w:tag w:val="Enter Date:"/>
      <w:id w:val="-443149564"/>
      <w:placeholder>
        <w:docPart w:val="8477C49445114DDE98216A2352BC41FB"/>
      </w:placeholder>
      <w:showingPlcHd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Content>
      <w:p w14:paraId="4C5A2FF4">
        <w:pPr>
          <w:pStyle w:val="41"/>
        </w:pPr>
        <w:r>
          <w:t>Date</w:t>
        </w:r>
      </w:p>
    </w:sdtContent>
  </w:sdt>
  <w:p w14:paraId="3AEE8247">
    <w:pPr>
      <w:pStyle w:val="41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3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2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3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2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7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1E"/>
    <w:rsid w:val="00041437"/>
    <w:rsid w:val="000E5FF3"/>
    <w:rsid w:val="00142C98"/>
    <w:rsid w:val="0018090A"/>
    <w:rsid w:val="001865D3"/>
    <w:rsid w:val="00195F1A"/>
    <w:rsid w:val="001A2EC8"/>
    <w:rsid w:val="002849DA"/>
    <w:rsid w:val="002A5E1E"/>
    <w:rsid w:val="00367840"/>
    <w:rsid w:val="003C1E3C"/>
    <w:rsid w:val="003E1FC7"/>
    <w:rsid w:val="003F34AA"/>
    <w:rsid w:val="0041276B"/>
    <w:rsid w:val="004B47DB"/>
    <w:rsid w:val="004E7075"/>
    <w:rsid w:val="0052022A"/>
    <w:rsid w:val="00521E5A"/>
    <w:rsid w:val="005B307B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B05AA"/>
    <w:rsid w:val="008F503F"/>
    <w:rsid w:val="009055FF"/>
    <w:rsid w:val="00921BFF"/>
    <w:rsid w:val="0095026F"/>
    <w:rsid w:val="009738CE"/>
    <w:rsid w:val="009B6DA9"/>
    <w:rsid w:val="009F1EA2"/>
    <w:rsid w:val="00A02643"/>
    <w:rsid w:val="00A5135E"/>
    <w:rsid w:val="00B705F0"/>
    <w:rsid w:val="00C23D9E"/>
    <w:rsid w:val="00C377D4"/>
    <w:rsid w:val="00D56C1A"/>
    <w:rsid w:val="00D803EE"/>
    <w:rsid w:val="00D91319"/>
    <w:rsid w:val="00DB5365"/>
    <w:rsid w:val="00DB6387"/>
    <w:rsid w:val="00EA7452"/>
    <w:rsid w:val="00F20E05"/>
    <w:rsid w:val="00F370D7"/>
    <w:rsid w:val="00F76641"/>
    <w:rsid w:val="04513D0F"/>
    <w:rsid w:val="0AF91076"/>
    <w:rsid w:val="0C7E676A"/>
    <w:rsid w:val="0E53330A"/>
    <w:rsid w:val="32485CD0"/>
    <w:rsid w:val="3A790946"/>
    <w:rsid w:val="5594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8" w:semiHidden="0" w:name="heading 1"/>
    <w:lsdException w:qFormat="1" w:uiPriority="9" w:name="heading 2"/>
    <w:lsdException w:uiPriority="8" w:name="heading 3"/>
    <w:lsdException w:qFormat="1" w:uiPriority="8" w:name="heading 4"/>
    <w:lsdException w:qFormat="1" w:uiPriority="8" w:name="heading 5"/>
    <w:lsdException w:qFormat="1" w:uiPriority="8" w:name="heading 6"/>
    <w:lsdException w:qFormat="1" w:uiPriority="8" w:name="heading 7"/>
    <w:lsdException w:qFormat="1" w:uiPriority="8" w:name="heading 8"/>
    <w:lsdException w:qFormat="1" w:uiPriority="8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qFormat="1"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nhideWhenUsed="0" w:uiPriority="99" w:semiHidden="0" w:name="header"/>
    <w:lsdException w:uiPriority="99" w:semiHidden="0" w:name="footer"/>
    <w:lsdException w:qFormat="1"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qFormat="1" w:uiPriority="99" w:name="List Number 4"/>
    <w:lsdException w:uiPriority="99" w:name="List Number 5"/>
    <w:lsdException w:uiPriority="10" w:name="Title"/>
    <w:lsdException w:qFormat="1" w:unhideWhenUsed="0" w:uiPriority="5" w:semiHidden="0" w:name="Closing"/>
    <w:lsdException w:qFormat="1" w:uiPriority="7" w:semiHidden="0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qFormat="1" w:uiPriority="99" w:name="List Continue 4"/>
    <w:lsdException w:uiPriority="99" w:name="List Continue 5"/>
    <w:lsdException w:uiPriority="99" w:name="Message Header"/>
    <w:lsdException w:uiPriority="11" w:name="Subtitle"/>
    <w:lsdException w:qFormat="1" w:unhideWhenUsed="0" w:uiPriority="3" w:semiHidden="0" w:name="Salutation"/>
    <w:lsdException w:qFormat="1" w:unhideWhenUsed="0" w:uiPriority="2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unhideWhenUsed="0" w:uiPriority="0" w:semiHidden="0" w:name="Strong"/>
    <w:lsdException w:qFormat="1" w:uiPriority="2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iPriority="1" w:name="No Spacing"/>
    <w:lsdException w:uiPriority="60" w:name="Light Shading"/>
    <w:lsdException w:qFormat="1"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uiPriority="68" w:name="Medium Grid 2"/>
    <w:lsdException w:qFormat="1" w:uiPriority="69" w:name="Medium Grid 3"/>
    <w:lsdException w:qFormat="1" w:uiPriority="70" w:name="Dark List"/>
    <w:lsdException w:uiPriority="71" w:name="Colorful Shading"/>
    <w:lsdException w:uiPriority="72" w:name="Colorful List"/>
    <w:lsdException w:uiPriority="73" w:name="Colorful Grid"/>
    <w:lsdException w:qFormat="1" w:uiPriority="60" w:name="Light Shading Accent 1"/>
    <w:lsdException w:qFormat="1" w:uiPriority="61" w:name="Light List Accent 1"/>
    <w:lsdException w:uiPriority="62" w:name="Light Grid Accent 1"/>
    <w:lsdException w:qFormat="1" w:uiPriority="63" w:name="Medium Shading 1 Accent 1"/>
    <w:lsdException w:qFormat="1" w:uiPriority="64" w:name="Medium Shading 2 Accent 1"/>
    <w:lsdException w:uiPriority="65" w:name="Medium List 1 Accent 1"/>
    <w:lsdException w:uiPriority="34" w:name="List Paragraph"/>
    <w:lsdException w:uiPriority="29" w:name="Quote"/>
    <w:lsdException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uiPriority="69" w:name="Medium Grid 3 Accent 1"/>
    <w:lsdException w:qFormat="1"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qFormat="1" w:uiPriority="63" w:name="Medium Shading 1 Accent 2"/>
    <w:lsdException w:qFormat="1" w:uiPriority="64" w:name="Medium Shading 2 Accent 2"/>
    <w:lsdException w:uiPriority="65" w:name="Medium List 1 Accent 2"/>
    <w:lsdException w:uiPriority="66" w:name="Medium List 2 Accent 2"/>
    <w:lsdException w:qFormat="1" w:uiPriority="67" w:name="Medium Grid 1 Accent 2"/>
    <w:lsdException w:qFormat="1"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uiPriority="67" w:name="Medium Grid 1 Accent 4"/>
    <w:lsdException w:qFormat="1" w:uiPriority="68" w:name="Medium Grid 2 Accent 4"/>
    <w:lsdException w:uiPriority="69" w:name="Medium Grid 3 Accent 4"/>
    <w:lsdException w:qFormat="1"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qFormat="1" w:uiPriority="60" w:name="Light Shading Accent 6"/>
    <w:lsdException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uiPriority="69" w:name="Medium Grid 3 Accent 6"/>
    <w:lsdException w:qFormat="1"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3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0"/>
    <w:unhideWhenUsed/>
    <w:qFormat/>
    <w:uiPriority w:val="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40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21"/>
    <w:semiHidden/>
    <w:unhideWhenUsed/>
    <w:uiPriority w:val="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22"/>
    <w:semiHidden/>
    <w:unhideWhenUsed/>
    <w:qFormat/>
    <w:uiPriority w:val="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323"/>
    <w:semiHidden/>
    <w:unhideWhenUsed/>
    <w:qFormat/>
    <w:uiPriority w:val="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324"/>
    <w:semiHidden/>
    <w:unhideWhenUsed/>
    <w:qFormat/>
    <w:uiPriority w:val="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325"/>
    <w:semiHidden/>
    <w:unhideWhenUsed/>
    <w:qFormat/>
    <w:uiPriority w:val="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326"/>
    <w:semiHidden/>
    <w:unhideWhenUsed/>
    <w:qFormat/>
    <w:uiPriority w:val="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7"/>
    <w:semiHidden/>
    <w:unhideWhenUsed/>
    <w:qFormat/>
    <w:uiPriority w:val="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eastAsiaTheme="minorEastAsia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300"/>
      <w:ind w:firstLine="360"/>
    </w:pPr>
  </w:style>
  <w:style w:type="paragraph" w:styleId="19">
    <w:name w:val="Body Text Indent"/>
    <w:basedOn w:val="1"/>
    <w:link w:val="26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62"/>
    <w:semiHidden/>
    <w:unhideWhenUsed/>
    <w:qFormat/>
    <w:uiPriority w:val="99"/>
    <w:pPr>
      <w:spacing w:after="300"/>
      <w:ind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next w:val="25"/>
    <w:qFormat/>
    <w:uiPriority w:val="5"/>
    <w:pPr>
      <w:spacing w:after="720" w:line="240" w:lineRule="auto"/>
    </w:pPr>
  </w:style>
  <w:style w:type="paragraph" w:styleId="25">
    <w:name w:val="Signature"/>
    <w:basedOn w:val="1"/>
    <w:next w:val="1"/>
    <w:link w:val="252"/>
    <w:unhideWhenUsed/>
    <w:qFormat/>
    <w:uiPriority w:val="7"/>
    <w:pPr>
      <w:spacing w:after="0" w:line="240" w:lineRule="auto"/>
    </w:pPr>
  </w:style>
  <w:style w:type="character" w:styleId="26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7">
    <w:name w:val="annotation text"/>
    <w:basedOn w:val="1"/>
    <w:link w:val="266"/>
    <w:semiHidden/>
    <w:unhideWhenUsed/>
    <w:qFormat/>
    <w:uiPriority w:val="99"/>
    <w:pPr>
      <w:spacing w:line="240" w:lineRule="auto"/>
    </w:pPr>
    <w:rPr>
      <w:szCs w:val="20"/>
    </w:rPr>
  </w:style>
  <w:style w:type="paragraph" w:styleId="28">
    <w:name w:val="annotation subject"/>
    <w:basedOn w:val="27"/>
    <w:next w:val="27"/>
    <w:link w:val="267"/>
    <w:semiHidden/>
    <w:unhideWhenUsed/>
    <w:qFormat/>
    <w:uiPriority w:val="99"/>
    <w:rPr>
      <w:b/>
      <w:bCs/>
    </w:rPr>
  </w:style>
  <w:style w:type="paragraph" w:styleId="29">
    <w:name w:val="Date"/>
    <w:basedOn w:val="1"/>
    <w:next w:val="1"/>
    <w:qFormat/>
    <w:uiPriority w:val="2"/>
    <w:pPr>
      <w:spacing w:after="480"/>
    </w:pPr>
  </w:style>
  <w:style w:type="paragraph" w:styleId="30">
    <w:name w:val="Document Map"/>
    <w:basedOn w:val="1"/>
    <w:link w:val="268"/>
    <w:semiHidden/>
    <w:unhideWhenUsed/>
    <w:qFormat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1">
    <w:name w:val="E-mail Signature"/>
    <w:basedOn w:val="1"/>
    <w:link w:val="269"/>
    <w:semiHidden/>
    <w:unhideWhenUsed/>
    <w:uiPriority w:val="99"/>
    <w:pPr>
      <w:spacing w:after="0" w:line="240" w:lineRule="auto"/>
    </w:pPr>
  </w:style>
  <w:style w:type="character" w:styleId="32">
    <w:name w:val="Emphasis"/>
    <w:basedOn w:val="11"/>
    <w:semiHidden/>
    <w:unhideWhenUsed/>
    <w:qFormat/>
    <w:uiPriority w:val="20"/>
    <w:rPr>
      <w:i/>
      <w:iCs/>
    </w:rPr>
  </w:style>
  <w:style w:type="character" w:styleId="33">
    <w:name w:val="endnote reference"/>
    <w:basedOn w:val="11"/>
    <w:semiHidden/>
    <w:unhideWhenUsed/>
    <w:uiPriority w:val="99"/>
    <w:rPr>
      <w:vertAlign w:val="superscript"/>
    </w:rPr>
  </w:style>
  <w:style w:type="paragraph" w:styleId="34">
    <w:name w:val="endnote text"/>
    <w:basedOn w:val="1"/>
    <w:link w:val="270"/>
    <w:semiHidden/>
    <w:unhideWhenUsed/>
    <w:uiPriority w:val="99"/>
    <w:pPr>
      <w:spacing w:after="0" w:line="240" w:lineRule="auto"/>
    </w:pPr>
    <w:rPr>
      <w:szCs w:val="20"/>
    </w:rPr>
  </w:style>
  <w:style w:type="paragraph" w:styleId="35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6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7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38">
    <w:name w:val="footer"/>
    <w:basedOn w:val="1"/>
    <w:link w:val="25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39">
    <w:name w:val="footnote reference"/>
    <w:basedOn w:val="11"/>
    <w:semiHidden/>
    <w:unhideWhenUsed/>
    <w:uiPriority w:val="99"/>
    <w:rPr>
      <w:vertAlign w:val="superscript"/>
    </w:rPr>
  </w:style>
  <w:style w:type="paragraph" w:styleId="40">
    <w:name w:val="footnote text"/>
    <w:basedOn w:val="1"/>
    <w:link w:val="271"/>
    <w:semiHidden/>
    <w:unhideWhenUsed/>
    <w:qFormat/>
    <w:uiPriority w:val="99"/>
    <w:pPr>
      <w:spacing w:after="0" w:line="240" w:lineRule="auto"/>
    </w:pPr>
    <w:rPr>
      <w:szCs w:val="20"/>
    </w:rPr>
  </w:style>
  <w:style w:type="paragraph" w:styleId="41">
    <w:name w:val="header"/>
    <w:basedOn w:val="1"/>
    <w:link w:val="251"/>
    <w:qFormat/>
    <w:uiPriority w:val="99"/>
    <w:pPr>
      <w:spacing w:after="0" w:line="240" w:lineRule="auto"/>
    </w:pPr>
  </w:style>
  <w:style w:type="character" w:styleId="42">
    <w:name w:val="HTML Acronym"/>
    <w:basedOn w:val="11"/>
    <w:semiHidden/>
    <w:unhideWhenUsed/>
    <w:uiPriority w:val="99"/>
  </w:style>
  <w:style w:type="paragraph" w:styleId="43">
    <w:name w:val="HTML Address"/>
    <w:basedOn w:val="1"/>
    <w:link w:val="328"/>
    <w:semiHidden/>
    <w:unhideWhenUsed/>
    <w:uiPriority w:val="99"/>
    <w:pPr>
      <w:spacing w:after="0" w:line="240" w:lineRule="auto"/>
    </w:pPr>
    <w:rPr>
      <w:i/>
      <w:iCs/>
    </w:rPr>
  </w:style>
  <w:style w:type="character" w:styleId="44">
    <w:name w:val="HTML Cite"/>
    <w:basedOn w:val="11"/>
    <w:semiHidden/>
    <w:unhideWhenUsed/>
    <w:qFormat/>
    <w:uiPriority w:val="99"/>
    <w:rPr>
      <w:i/>
      <w:iCs/>
    </w:rPr>
  </w:style>
  <w:style w:type="character" w:styleId="45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6">
    <w:name w:val="HTML Definition"/>
    <w:basedOn w:val="11"/>
    <w:semiHidden/>
    <w:unhideWhenUsed/>
    <w:uiPriority w:val="99"/>
    <w:rPr>
      <w:i/>
      <w:iCs/>
    </w:rPr>
  </w:style>
  <w:style w:type="character" w:styleId="47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8">
    <w:name w:val="HTML Preformatted"/>
    <w:basedOn w:val="1"/>
    <w:link w:val="329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9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50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1">
    <w:name w:val="HTML Variable"/>
    <w:basedOn w:val="11"/>
    <w:semiHidden/>
    <w:unhideWhenUsed/>
    <w:uiPriority w:val="99"/>
    <w:rPr>
      <w:i/>
      <w:iCs/>
    </w:rPr>
  </w:style>
  <w:style w:type="character" w:styleId="52">
    <w:name w:val="Hyperlink"/>
    <w:basedOn w:val="11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3">
    <w:name w:val="index 1"/>
    <w:basedOn w:val="1"/>
    <w:next w:val="1"/>
    <w:autoRedefine/>
    <w:semiHidden/>
    <w:unhideWhenUsed/>
    <w:uiPriority w:val="99"/>
    <w:pPr>
      <w:spacing w:after="0" w:line="240" w:lineRule="auto"/>
      <w:ind w:left="220" w:hanging="220"/>
    </w:pPr>
  </w:style>
  <w:style w:type="paragraph" w:styleId="54">
    <w:name w:val="index 2"/>
    <w:basedOn w:val="1"/>
    <w:next w:val="1"/>
    <w:autoRedefine/>
    <w:semiHidden/>
    <w:unhideWhenUsed/>
    <w:uiPriority w:val="99"/>
    <w:pPr>
      <w:spacing w:after="0" w:line="240" w:lineRule="auto"/>
      <w:ind w:left="440" w:hanging="220"/>
    </w:pPr>
  </w:style>
  <w:style w:type="paragraph" w:styleId="55">
    <w:name w:val="index 3"/>
    <w:basedOn w:val="1"/>
    <w:next w:val="1"/>
    <w:autoRedefine/>
    <w:semiHidden/>
    <w:unhideWhenUsed/>
    <w:uiPriority w:val="99"/>
    <w:pPr>
      <w:spacing w:after="0" w:line="240" w:lineRule="auto"/>
      <w:ind w:left="660" w:hanging="220"/>
    </w:pPr>
  </w:style>
  <w:style w:type="paragraph" w:styleId="56">
    <w:name w:val="index 4"/>
    <w:basedOn w:val="1"/>
    <w:next w:val="1"/>
    <w:autoRedefine/>
    <w:semiHidden/>
    <w:unhideWhenUsed/>
    <w:uiPriority w:val="99"/>
    <w:pPr>
      <w:spacing w:after="0" w:line="240" w:lineRule="auto"/>
      <w:ind w:left="880" w:hanging="220"/>
    </w:pPr>
  </w:style>
  <w:style w:type="paragraph" w:styleId="57">
    <w:name w:val="index 5"/>
    <w:basedOn w:val="1"/>
    <w:next w:val="1"/>
    <w:autoRedefine/>
    <w:semiHidden/>
    <w:unhideWhenUsed/>
    <w:uiPriority w:val="99"/>
    <w:pPr>
      <w:spacing w:after="0" w:line="240" w:lineRule="auto"/>
      <w:ind w:left="1100" w:hanging="220"/>
    </w:pPr>
  </w:style>
  <w:style w:type="paragraph" w:styleId="58">
    <w:name w:val="index 6"/>
    <w:basedOn w:val="1"/>
    <w:next w:val="1"/>
    <w:autoRedefine/>
    <w:semiHidden/>
    <w:unhideWhenUsed/>
    <w:uiPriority w:val="99"/>
    <w:pPr>
      <w:spacing w:after="0" w:line="240" w:lineRule="auto"/>
      <w:ind w:left="1320" w:hanging="220"/>
    </w:pPr>
  </w:style>
  <w:style w:type="paragraph" w:styleId="59">
    <w:name w:val="index 7"/>
    <w:basedOn w:val="1"/>
    <w:next w:val="1"/>
    <w:autoRedefine/>
    <w:semiHidden/>
    <w:unhideWhenUsed/>
    <w:uiPriority w:val="99"/>
    <w:pPr>
      <w:spacing w:after="0" w:line="240" w:lineRule="auto"/>
      <w:ind w:left="1540" w:hanging="220"/>
    </w:pPr>
  </w:style>
  <w:style w:type="paragraph" w:styleId="60">
    <w:name w:val="index 8"/>
    <w:basedOn w:val="1"/>
    <w:next w:val="1"/>
    <w:autoRedefine/>
    <w:semiHidden/>
    <w:unhideWhenUsed/>
    <w:uiPriority w:val="99"/>
    <w:pPr>
      <w:spacing w:after="0" w:line="240" w:lineRule="auto"/>
      <w:ind w:left="1760" w:hanging="220"/>
    </w:pPr>
  </w:style>
  <w:style w:type="paragraph" w:styleId="61">
    <w:name w:val="index 9"/>
    <w:basedOn w:val="1"/>
    <w:next w:val="1"/>
    <w:autoRedefine/>
    <w:semiHidden/>
    <w:unhideWhenUsed/>
    <w:qFormat/>
    <w:uiPriority w:val="99"/>
    <w:pPr>
      <w:spacing w:after="0" w:line="240" w:lineRule="auto"/>
      <w:ind w:left="1980" w:hanging="220"/>
    </w:pPr>
  </w:style>
  <w:style w:type="paragraph" w:styleId="62">
    <w:name w:val="index heading"/>
    <w:basedOn w:val="1"/>
    <w:next w:val="53"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character" w:styleId="63">
    <w:name w:val="line number"/>
    <w:basedOn w:val="11"/>
    <w:semiHidden/>
    <w:unhideWhenUsed/>
    <w:uiPriority w:val="99"/>
  </w:style>
  <w:style w:type="paragraph" w:styleId="64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5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6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7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8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9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70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1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2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3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4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5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6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7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78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9">
    <w:name w:val="List Number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80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1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2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3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4">
    <w:name w:val="macro"/>
    <w:link w:val="384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85">
    <w:name w:val="Message Header"/>
    <w:basedOn w:val="1"/>
    <w:link w:val="38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6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7">
    <w:name w:val="Normal Indent"/>
    <w:basedOn w:val="1"/>
    <w:semiHidden/>
    <w:unhideWhenUsed/>
    <w:uiPriority w:val="99"/>
    <w:pPr>
      <w:ind w:left="720"/>
    </w:pPr>
  </w:style>
  <w:style w:type="paragraph" w:styleId="88">
    <w:name w:val="Note Heading"/>
    <w:basedOn w:val="1"/>
    <w:next w:val="1"/>
    <w:link w:val="387"/>
    <w:semiHidden/>
    <w:unhideWhenUsed/>
    <w:uiPriority w:val="99"/>
    <w:pPr>
      <w:spacing w:after="0" w:line="240" w:lineRule="auto"/>
    </w:pPr>
  </w:style>
  <w:style w:type="character" w:styleId="89">
    <w:name w:val="page number"/>
    <w:basedOn w:val="11"/>
    <w:semiHidden/>
    <w:unhideWhenUsed/>
    <w:uiPriority w:val="99"/>
  </w:style>
  <w:style w:type="paragraph" w:styleId="90">
    <w:name w:val="Plain Text"/>
    <w:basedOn w:val="1"/>
    <w:link w:val="393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1">
    <w:name w:val="Salutation"/>
    <w:basedOn w:val="1"/>
    <w:next w:val="1"/>
    <w:qFormat/>
    <w:uiPriority w:val="3"/>
    <w:pPr>
      <w:spacing w:before="240"/>
    </w:pPr>
  </w:style>
  <w:style w:type="paragraph" w:styleId="92">
    <w:name w:val="Subtitle"/>
    <w:basedOn w:val="1"/>
    <w:next w:val="1"/>
    <w:link w:val="396"/>
    <w:semiHidden/>
    <w:unhideWhenUsed/>
    <w:uiPriority w:val="11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uiPriority w:val="99"/>
    <w:pPr>
      <w:spacing w:after="0"/>
    </w:pPr>
  </w:style>
  <w:style w:type="table" w:styleId="129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next w:val="1"/>
    <w:link w:val="399"/>
    <w:semiHidden/>
    <w:unhideWhenUsed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0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1">
    <w:name w:val="toc 1"/>
    <w:basedOn w:val="1"/>
    <w:next w:val="1"/>
    <w:autoRedefine/>
    <w:semiHidden/>
    <w:unhideWhenUsed/>
    <w:uiPriority w:val="39"/>
    <w:pPr>
      <w:spacing w:after="100"/>
    </w:pPr>
  </w:style>
  <w:style w:type="paragraph" w:styleId="142">
    <w:name w:val="toc 2"/>
    <w:basedOn w:val="1"/>
    <w:next w:val="1"/>
    <w:autoRedefine/>
    <w:semiHidden/>
    <w:unhideWhenUsed/>
    <w:uiPriority w:val="39"/>
    <w:pPr>
      <w:spacing w:after="100"/>
      <w:ind w:left="220"/>
    </w:pPr>
  </w:style>
  <w:style w:type="paragraph" w:styleId="143">
    <w:name w:val="toc 3"/>
    <w:basedOn w:val="1"/>
    <w:next w:val="1"/>
    <w:autoRedefine/>
    <w:semiHidden/>
    <w:unhideWhenUsed/>
    <w:uiPriority w:val="39"/>
    <w:pPr>
      <w:spacing w:after="100"/>
      <w:ind w:left="440"/>
    </w:pPr>
  </w:style>
  <w:style w:type="paragraph" w:styleId="144">
    <w:name w:val="toc 4"/>
    <w:basedOn w:val="1"/>
    <w:next w:val="1"/>
    <w:autoRedefine/>
    <w:semiHidden/>
    <w:unhideWhenUsed/>
    <w:uiPriority w:val="39"/>
    <w:pPr>
      <w:spacing w:after="100"/>
      <w:ind w:left="660"/>
    </w:pPr>
  </w:style>
  <w:style w:type="paragraph" w:styleId="145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146">
    <w:name w:val="toc 6"/>
    <w:basedOn w:val="1"/>
    <w:next w:val="1"/>
    <w:autoRedefine/>
    <w:semiHidden/>
    <w:unhideWhenUsed/>
    <w:uiPriority w:val="39"/>
    <w:pPr>
      <w:spacing w:after="100"/>
      <w:ind w:left="1100"/>
    </w:pPr>
  </w:style>
  <w:style w:type="paragraph" w:styleId="147">
    <w:name w:val="toc 7"/>
    <w:basedOn w:val="1"/>
    <w:next w:val="1"/>
    <w:autoRedefine/>
    <w:semiHidden/>
    <w:unhideWhenUsed/>
    <w:uiPriority w:val="39"/>
    <w:pPr>
      <w:spacing w:after="100"/>
      <w:ind w:left="1320"/>
    </w:pPr>
  </w:style>
  <w:style w:type="paragraph" w:styleId="148">
    <w:name w:val="toc 8"/>
    <w:basedOn w:val="1"/>
    <w:next w:val="1"/>
    <w:autoRedefine/>
    <w:semiHidden/>
    <w:unhideWhenUsed/>
    <w:uiPriority w:val="39"/>
    <w:pPr>
      <w:spacing w:after="100"/>
      <w:ind w:left="1540"/>
    </w:pPr>
  </w:style>
  <w:style w:type="paragraph" w:styleId="149">
    <w:name w:val="toc 9"/>
    <w:basedOn w:val="1"/>
    <w:next w:val="1"/>
    <w:autoRedefine/>
    <w:semiHidden/>
    <w:unhideWhenUsed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52">
    <w:name w:val="Light Shading Accent 2"/>
    <w:basedOn w:val="12"/>
    <w:semiHidden/>
    <w:unhideWhenUsed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4">
    <w:name w:val="Light Shading Accent 4"/>
    <w:basedOn w:val="12"/>
    <w:semiHidden/>
    <w:unhideWhenUsed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64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87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03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06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15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17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19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22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27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31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6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37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38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39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40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41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43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44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45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46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47">
    <w:name w:val="Colorful Grid Accent 6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48">
    <w:name w:val="Placeholder Text"/>
    <w:basedOn w:val="11"/>
    <w:semiHidden/>
    <w:uiPriority w:val="99"/>
    <w:rPr>
      <w:color w:val="808080"/>
    </w:rPr>
  </w:style>
  <w:style w:type="paragraph" w:customStyle="1" w:styleId="249">
    <w:name w:val="Contact Info"/>
    <w:basedOn w:val="1"/>
    <w:qFormat/>
    <w:uiPriority w:val="1"/>
    <w:pPr>
      <w:spacing w:after="0"/>
    </w:pPr>
  </w:style>
  <w:style w:type="character" w:customStyle="1" w:styleId="250">
    <w:name w:val="Heading 1 Char"/>
    <w:basedOn w:val="11"/>
    <w:link w:val="2"/>
    <w:uiPriority w:val="8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1">
    <w:name w:val="Header Char"/>
    <w:basedOn w:val="11"/>
    <w:link w:val="41"/>
    <w:uiPriority w:val="99"/>
  </w:style>
  <w:style w:type="character" w:customStyle="1" w:styleId="252">
    <w:name w:val="Signature Char"/>
    <w:basedOn w:val="11"/>
    <w:link w:val="25"/>
    <w:uiPriority w:val="7"/>
  </w:style>
  <w:style w:type="character" w:customStyle="1" w:styleId="253">
    <w:name w:val="Footer Char"/>
    <w:basedOn w:val="11"/>
    <w:link w:val="38"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254">
    <w:name w:val="Subtle Reference"/>
    <w:basedOn w:val="11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uiPriority w:val="99"/>
  </w:style>
  <w:style w:type="character" w:customStyle="1" w:styleId="258">
    <w:name w:val="Body Text 2 Char"/>
    <w:basedOn w:val="11"/>
    <w:link w:val="16"/>
    <w:semiHidden/>
    <w:uiPriority w:val="99"/>
  </w:style>
  <w:style w:type="character" w:customStyle="1" w:styleId="259">
    <w:name w:val="Body Text 3 Char"/>
    <w:basedOn w:val="11"/>
    <w:link w:val="17"/>
    <w:semiHidden/>
    <w:uiPriority w:val="99"/>
    <w:rPr>
      <w:szCs w:val="16"/>
    </w:rPr>
  </w:style>
  <w:style w:type="character" w:customStyle="1" w:styleId="260">
    <w:name w:val="Body Text First Indent Char"/>
    <w:basedOn w:val="257"/>
    <w:link w:val="18"/>
    <w:semiHidden/>
    <w:uiPriority w:val="99"/>
  </w:style>
  <w:style w:type="character" w:customStyle="1" w:styleId="261">
    <w:name w:val="Body Text Indent Char"/>
    <w:basedOn w:val="11"/>
    <w:link w:val="19"/>
    <w:semiHidden/>
    <w:uiPriority w:val="99"/>
  </w:style>
  <w:style w:type="character" w:customStyle="1" w:styleId="262">
    <w:name w:val="Body Text First Indent 2 Char"/>
    <w:basedOn w:val="261"/>
    <w:link w:val="20"/>
    <w:semiHidden/>
    <w:uiPriority w:val="99"/>
  </w:style>
  <w:style w:type="character" w:customStyle="1" w:styleId="263">
    <w:name w:val="Body Text Indent 2 Char"/>
    <w:basedOn w:val="11"/>
    <w:link w:val="21"/>
    <w:semiHidden/>
    <w:uiPriority w:val="99"/>
  </w:style>
  <w:style w:type="character" w:customStyle="1" w:styleId="264">
    <w:name w:val="Body Text Indent 3 Char"/>
    <w:basedOn w:val="11"/>
    <w:link w:val="22"/>
    <w:semiHidden/>
    <w:uiPriority w:val="99"/>
    <w:rPr>
      <w:szCs w:val="16"/>
    </w:rPr>
  </w:style>
  <w:style w:type="character" w:customStyle="1" w:styleId="265">
    <w:name w:val="Book Title"/>
    <w:basedOn w:val="11"/>
    <w:semiHidden/>
    <w:unhideWhenUsed/>
    <w:uiPriority w:val="33"/>
    <w:rPr>
      <w:b/>
      <w:bCs/>
      <w:i/>
      <w:iCs/>
      <w:spacing w:val="5"/>
    </w:rPr>
  </w:style>
  <w:style w:type="character" w:customStyle="1" w:styleId="266">
    <w:name w:val="Comment Text Char"/>
    <w:basedOn w:val="11"/>
    <w:link w:val="27"/>
    <w:semiHidden/>
    <w:qFormat/>
    <w:uiPriority w:val="99"/>
    <w:rPr>
      <w:szCs w:val="20"/>
    </w:rPr>
  </w:style>
  <w:style w:type="character" w:customStyle="1" w:styleId="267">
    <w:name w:val="Comment Subject Char"/>
    <w:basedOn w:val="266"/>
    <w:link w:val="28"/>
    <w:semiHidden/>
    <w:uiPriority w:val="99"/>
    <w:rPr>
      <w:b/>
      <w:bCs/>
      <w:szCs w:val="20"/>
    </w:rPr>
  </w:style>
  <w:style w:type="character" w:customStyle="1" w:styleId="268">
    <w:name w:val="Document Map Char"/>
    <w:basedOn w:val="11"/>
    <w:link w:val="30"/>
    <w:semiHidden/>
    <w:qFormat/>
    <w:uiPriority w:val="99"/>
    <w:rPr>
      <w:rFonts w:ascii="Segoe UI" w:hAnsi="Segoe UI" w:cs="Segoe UI"/>
      <w:szCs w:val="16"/>
    </w:rPr>
  </w:style>
  <w:style w:type="character" w:customStyle="1" w:styleId="269">
    <w:name w:val="E-mail Signature Char"/>
    <w:basedOn w:val="11"/>
    <w:link w:val="31"/>
    <w:semiHidden/>
    <w:uiPriority w:val="99"/>
  </w:style>
  <w:style w:type="character" w:customStyle="1" w:styleId="270">
    <w:name w:val="Endnote Text Char"/>
    <w:basedOn w:val="11"/>
    <w:link w:val="34"/>
    <w:semiHidden/>
    <w:uiPriority w:val="99"/>
    <w:rPr>
      <w:szCs w:val="20"/>
    </w:rPr>
  </w:style>
  <w:style w:type="character" w:customStyle="1" w:styleId="271">
    <w:name w:val="Footnote Text Char"/>
    <w:basedOn w:val="11"/>
    <w:link w:val="40"/>
    <w:semiHidden/>
    <w:uiPriority w:val="99"/>
    <w:rPr>
      <w:szCs w:val="20"/>
    </w:rPr>
  </w:style>
  <w:style w:type="table" w:customStyle="1" w:styleId="272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1"/>
    <w:basedOn w:val="12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1 Light Accent 2"/>
    <w:basedOn w:val="12"/>
    <w:uiPriority w:val="46"/>
    <w:pPr>
      <w:spacing w:after="0" w:line="240" w:lineRule="auto"/>
    </w:pPr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3"/>
    <w:basedOn w:val="12"/>
    <w:uiPriority w:val="46"/>
    <w:pPr>
      <w:spacing w:after="0" w:line="240" w:lineRule="auto"/>
    </w:p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4"/>
    <w:basedOn w:val="12"/>
    <w:uiPriority w:val="46"/>
    <w:pPr>
      <w:spacing w:after="0" w:line="240" w:lineRule="auto"/>
    </w:p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5"/>
    <w:basedOn w:val="12"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6"/>
    <w:basedOn w:val="12"/>
    <w:uiPriority w:val="46"/>
    <w:pPr>
      <w:spacing w:after="0" w:line="240" w:lineRule="auto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0">
    <w:name w:val="Grid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81">
    <w:name w:val="Grid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82">
    <w:name w:val="Grid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83">
    <w:name w:val="Grid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84">
    <w:name w:val="Grid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85">
    <w:name w:val="Grid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86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7">
    <w:name w:val="Grid Table 3 Accent 1"/>
    <w:basedOn w:val="12"/>
    <w:uiPriority w:val="48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288">
    <w:name w:val="Grid Table 3 Accent 2"/>
    <w:basedOn w:val="12"/>
    <w:uiPriority w:val="48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289">
    <w:name w:val="Grid Table 3 Accent 3"/>
    <w:basedOn w:val="12"/>
    <w:uiPriority w:val="48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290">
    <w:name w:val="Grid Table 3 Accent 4"/>
    <w:basedOn w:val="12"/>
    <w:uiPriority w:val="48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291">
    <w:name w:val="Grid Table 3 Accent 5"/>
    <w:basedOn w:val="12"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292">
    <w:name w:val="Grid Table 3 Accent 6"/>
    <w:basedOn w:val="12"/>
    <w:uiPriority w:val="48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293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4">
    <w:name w:val="Grid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95">
    <w:name w:val="Grid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96">
    <w:name w:val="Grid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97">
    <w:name w:val="Grid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98">
    <w:name w:val="Grid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99">
    <w:name w:val="Grid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00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1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02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03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04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05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06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07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8">
    <w:name w:val="Grid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9">
    <w:name w:val="Grid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10">
    <w:name w:val="Grid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11">
    <w:name w:val="Grid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12">
    <w:name w:val="Grid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3">
    <w:name w:val="Grid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4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5">
    <w:name w:val="Grid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16">
    <w:name w:val="Grid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7">
    <w:name w:val="Grid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18">
    <w:name w:val="Grid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19">
    <w:name w:val="Grid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20">
    <w:name w:val="Grid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character" w:customStyle="1" w:styleId="321">
    <w:name w:val="Heading 3 Char"/>
    <w:basedOn w:val="11"/>
    <w:link w:val="4"/>
    <w:semiHidden/>
    <w:uiPriority w:val="8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22">
    <w:name w:val="Heading 4 Char"/>
    <w:basedOn w:val="11"/>
    <w:link w:val="5"/>
    <w:semiHidden/>
    <w:uiPriority w:val="8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323">
    <w:name w:val="Heading 5 Char"/>
    <w:basedOn w:val="11"/>
    <w:link w:val="6"/>
    <w:semiHidden/>
    <w:uiPriority w:val="8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324">
    <w:name w:val="Heading 6 Char"/>
    <w:basedOn w:val="11"/>
    <w:link w:val="7"/>
    <w:semiHidden/>
    <w:uiPriority w:val="8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5">
    <w:name w:val="Heading 7 Char"/>
    <w:basedOn w:val="11"/>
    <w:link w:val="8"/>
    <w:semiHidden/>
    <w:uiPriority w:val="8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26">
    <w:name w:val="Heading 8 Char"/>
    <w:basedOn w:val="11"/>
    <w:link w:val="9"/>
    <w:semiHidden/>
    <w:uiPriority w:val="8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7">
    <w:name w:val="Heading 9 Char"/>
    <w:basedOn w:val="11"/>
    <w:link w:val="10"/>
    <w:semiHidden/>
    <w:uiPriority w:val="8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8">
    <w:name w:val="HTML Address Char"/>
    <w:basedOn w:val="11"/>
    <w:link w:val="43"/>
    <w:semiHidden/>
    <w:uiPriority w:val="99"/>
    <w:rPr>
      <w:i/>
      <w:iCs/>
    </w:rPr>
  </w:style>
  <w:style w:type="character" w:customStyle="1" w:styleId="329">
    <w:name w:val="HTML Preformatted Char"/>
    <w:basedOn w:val="11"/>
    <w:link w:val="48"/>
    <w:semiHidden/>
    <w:uiPriority w:val="99"/>
    <w:rPr>
      <w:rFonts w:ascii="Consolas" w:hAnsi="Consolas"/>
      <w:szCs w:val="20"/>
    </w:rPr>
  </w:style>
  <w:style w:type="character" w:customStyle="1" w:styleId="330">
    <w:name w:val="Intense Emphasis"/>
    <w:basedOn w:val="11"/>
    <w:semiHidden/>
    <w:unhideWhenUsed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31">
    <w:name w:val="Intense Quote"/>
    <w:basedOn w:val="1"/>
    <w:next w:val="1"/>
    <w:link w:val="332"/>
    <w:semiHidden/>
    <w:unhideWhenUsed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Quote Char"/>
    <w:basedOn w:val="11"/>
    <w:link w:val="331"/>
    <w:semiHidden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Reference"/>
    <w:basedOn w:val="11"/>
    <w:semiHidden/>
    <w:unhideWhenUsed/>
    <w:uiPriority w:val="32"/>
    <w:rPr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paragraph" w:styleId="334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35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6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7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8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39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0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1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2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44">
    <w:name w:val="List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45">
    <w:name w:val="List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46">
    <w:name w:val="List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7">
    <w:name w:val="List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8">
    <w:name w:val="List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9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0">
    <w:name w:val="List Table 3 Accent 1"/>
    <w:basedOn w:val="12"/>
    <w:uiPriority w:val="48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51">
    <w:name w:val="List Table 3 Accent 2"/>
    <w:basedOn w:val="12"/>
    <w:uiPriority w:val="48"/>
    <w:pPr>
      <w:spacing w:after="0" w:line="240" w:lineRule="auto"/>
    </w:p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52">
    <w:name w:val="List Table 3 Accent 3"/>
    <w:basedOn w:val="12"/>
    <w:uiPriority w:val="48"/>
    <w:pPr>
      <w:spacing w:after="0" w:line="240" w:lineRule="auto"/>
    </w:p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53">
    <w:name w:val="List Table 3 Accent 4"/>
    <w:basedOn w:val="12"/>
    <w:uiPriority w:val="48"/>
    <w:pPr>
      <w:spacing w:after="0" w:line="240" w:lineRule="auto"/>
    </w:p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54">
    <w:name w:val="List Table 3 Accent 5"/>
    <w:basedOn w:val="12"/>
    <w:uiPriority w:val="48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55">
    <w:name w:val="List Table 3 Accent 6"/>
    <w:basedOn w:val="12"/>
    <w:uiPriority w:val="48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56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7">
    <w:name w:val="List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8">
    <w:name w:val="List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9">
    <w:name w:val="List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0">
    <w:name w:val="List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1">
    <w:name w:val="List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2">
    <w:name w:val="List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3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1">
    <w:name w:val="List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2">
    <w:name w:val="List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3">
    <w:name w:val="List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4">
    <w:name w:val="List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5">
    <w:name w:val="List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6">
    <w:name w:val="List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7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4">
    <w:name w:val="Macro Text Char"/>
    <w:basedOn w:val="11"/>
    <w:link w:val="84"/>
    <w:semiHidden/>
    <w:uiPriority w:val="99"/>
    <w:rPr>
      <w:rFonts w:ascii="Consolas" w:hAnsi="Consolas"/>
      <w:szCs w:val="20"/>
    </w:rPr>
  </w:style>
  <w:style w:type="character" w:customStyle="1" w:styleId="385">
    <w:name w:val="Message Header Char"/>
    <w:basedOn w:val="11"/>
    <w:link w:val="85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6">
    <w:name w:val="No Spacing"/>
    <w:semiHidden/>
    <w:unhideWhenUsed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87">
    <w:name w:val="Note Heading Char"/>
    <w:basedOn w:val="11"/>
    <w:link w:val="88"/>
    <w:semiHidden/>
    <w:uiPriority w:val="99"/>
  </w:style>
  <w:style w:type="table" w:customStyle="1" w:styleId="388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90"/>
    <w:semiHidden/>
    <w:uiPriority w:val="99"/>
    <w:rPr>
      <w:rFonts w:ascii="Consolas" w:hAnsi="Consolas"/>
      <w:szCs w:val="21"/>
    </w:rPr>
  </w:style>
  <w:style w:type="paragraph" w:styleId="394">
    <w:name w:val="Quote"/>
    <w:basedOn w:val="1"/>
    <w:next w:val="1"/>
    <w:link w:val="395"/>
    <w:semiHidden/>
    <w:unhideWhenUs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ubtitle Char"/>
    <w:basedOn w:val="11"/>
    <w:link w:val="92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7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398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399">
    <w:name w:val="Title Char"/>
    <w:basedOn w:val="11"/>
    <w:link w:val="139"/>
    <w:semiHidden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400">
    <w:name w:val="TOC Heading"/>
    <w:basedOn w:val="2"/>
    <w:next w:val="1"/>
    <w:semiHidden/>
    <w:unhideWhenUsed/>
    <w:qFormat/>
    <w:uiPriority w:val="39"/>
    <w:pPr>
      <w:spacing w:before="240"/>
      <w:outlineLvl w:val="9"/>
    </w:pPr>
    <w:rPr>
      <w:b w:val="0"/>
      <w:bCs w:val="0"/>
      <w:color w:val="376092" w:themeColor="accent1" w:themeShade="BF"/>
      <w:sz w:val="32"/>
      <w:szCs w:val="32"/>
    </w:rPr>
  </w:style>
  <w:style w:type="character" w:customStyle="1" w:styleId="40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Letter%20of%20resignation%20due%20to%20conflict%20with%20bos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083C0E05C0646EF817798A29B0AFF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49EF4-DB1B-43B0-9161-5065797621C3}"/>
      </w:docPartPr>
      <w:docPartBody>
        <w:p w14:paraId="014DBADA">
          <w:pPr>
            <w:pStyle w:val="4"/>
          </w:pPr>
          <w:r>
            <w:t>Recipient Name</w:t>
          </w:r>
        </w:p>
      </w:docPartBody>
    </w:docPart>
    <w:docPart>
      <w:docPartPr>
        <w:name w:val="FF2C2A041DF942509E0395AB8381AA3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CB605D-8D0F-48E8-BD17-7FFCEB48B851}"/>
      </w:docPartPr>
      <w:docPartBody>
        <w:p w14:paraId="3C3D75D6">
          <w:pPr>
            <w:pStyle w:val="7"/>
          </w:pPr>
          <w:r>
            <w:t>Sincerely</w:t>
          </w:r>
        </w:p>
      </w:docPartBody>
    </w:docPart>
    <w:docPart>
      <w:docPartPr>
        <w:name w:val="8477C49445114DDE98216A2352BC41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B251AF-DC7F-4059-8AD9-27E9C4FB7FD1}"/>
      </w:docPartPr>
      <w:docPartBody>
        <w:p w14:paraId="243517A4">
          <w:pPr>
            <w:pStyle w:val="8"/>
          </w:pPr>
          <w:r>
            <w:t>My last day at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EA"/>
    <w:rsid w:val="000B2E1C"/>
    <w:rsid w:val="00154AE4"/>
    <w:rsid w:val="005A3DEA"/>
    <w:rsid w:val="009B6DA9"/>
    <w:rsid w:val="00D803EE"/>
    <w:rsid w:val="00E2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083C0E05C0646EF817798A29B0AFF6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">
    <w:name w:val="6D816A2929C240EEA78CECD3A416795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6">
    <w:name w:val="Subtle Reference"/>
    <w:basedOn w:val="2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">
    <w:name w:val="FF2C2A041DF942509E0395AB8381AA3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8">
    <w:name w:val="8477C49445114DDE98216A2352BC41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{{ class_guide }}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Pages>1</Pages>
  <Words>101</Words>
  <Characters>580</Characters>
  <Lines>4</Lines>
  <Paragraphs>1</Paragraphs>
  <TotalTime>0</TotalTime>
  <ScaleCrop>false</ScaleCrop>
  <LinksUpToDate>false</LinksUpToDate>
  <CharactersWithSpaces>680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2024-11-20T06:44:00Z</dcterms:created>
  <dc:creator>Lenovo</dc:creator>
  <cp:lastModifiedBy>Srivathsa Varma</cp:lastModifiedBy>
  <dcterms:modified xsi:type="dcterms:W3CDTF">2024-12-06T05:56:45Z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2057-12.2.0.18639</vt:lpwstr>
  </property>
  <property fmtid="{D5CDD505-2E9C-101B-9397-08002B2CF9AE}" pid="4" name="ICV">
    <vt:lpwstr>420DBC65AAA34708BA1B5F40779D998F_13</vt:lpwstr>
  </property>
</Properties>
</file>