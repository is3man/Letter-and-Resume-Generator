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B0D2C2">
      <w:pPr>
        <w:pStyle w:val="249"/>
        <w:rPr>
          <w:rFonts w:hint="default"/>
          <w:lang w:val="en-GB"/>
        </w:rPr>
      </w:pPr>
      <w:r>
        <w:t xml:space="preserve">Srivathsa</w:t>
      </w:r>
      <w:r>
        <w:rPr>
          <w:rFonts w:hint="default"/>
          <w:lang w:val="en-GB"/>
        </w:rPr>
        <w:t xml:space="preserve">Varma</w:t>
      </w:r>
    </w:p>
    <w:p w14:paraId="5BE336E5">
      <w:pPr>
        <w:pStyle w:val="249"/>
      </w:pPr>
      <w:r>
        <w:t xml:space="preserve"/>
      </w:r>
    </w:p>
    <w:p w14:paraId="36BDDC5D">
      <w:pPr>
        <w:pStyle w:val="249"/>
      </w:pPr>
      <w:r>
        <w:t xml:space="preserve">CSE 3rd Year</w:t>
      </w:r>
    </w:p>
    <w:p w14:paraId="2E837B19">
      <w:pPr>
        <w:pStyle w:val="249"/>
      </w:pPr>
      <w:r>
        <w:t xml:space="preserve">Canara Engineering College</w:t>
      </w:r>
    </w:p>
    <w:p w14:paraId="3A169EA3">
      <w:pPr>
        <w:pStyle w:val="249"/>
      </w:pPr>
    </w:p>
    <w:p w14:paraId="2CBBA837">
      <w:pPr>
        <w:pStyle w:val="29"/>
      </w:pPr>
      <w:r>
        <w:t xml:space="preserve">2024-11-27</w:t>
      </w:r>
    </w:p>
    <w:sdt>
      <w:sdtPr>
        <w:alias w:val="Enter recipient name:"/>
        <w:tag w:val="Enter recipient name:"/>
        <w:id w:val="-378937380"/>
        <w:placeholder>
          <w:docPart w:val="9083C0E05C0646EF817798A29B0AFF6C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Content>
        <w:p w14:paraId="11713D13">
          <w:pPr>
            <w:pStyle w:val="249"/>
          </w:pPr>
          <w:r>
            <w:t xml:space="preserve">None </w:t>
          </w:r>
        </w:p>
      </w:sdtContent>
    </w:sdt>
    <w:sdt>
      <w:sdtPr>
        <w:alias w:val="Enter company name:"/>
        <w:tag w:val="Enter company name:"/>
        <w:id w:val="-613135723"/>
        <w:placeholder>
          <w:docPart w:val="6D816A2929C240EEA78CECD3A416795A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Content>
        <w:p w14:paraId="4040B36E">
          <w:pPr>
            <w:pStyle w:val="249"/>
          </w:pPr>
          <w:r>
            <w:t xml:space="preserve">Canara Engineering College</w:t>
          </w:r>
        </w:p>
      </w:sdtContent>
    </w:sdt>
    <w:p w14:paraId="5A576939">
      <w:pPr>
        <w:pStyle w:val="91"/>
      </w:pPr>
      <w:r>
        <w:t xml:space="preserve">Dear </w:t>
      </w:r>
      <w:sdt>
        <w:sdtPr>
          <w:alias w:val="Enter recipient name:"/>
          <w:tag w:val="Enter recipient name:"/>
          <w:id w:val="-1029175396"/>
          <w:placeholder>
            <w:docPart w:val="9083C0E05C0646EF817798A29B0AFF6C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Content>
          <w:r>
            <w:t xml:space="preserve">Sir </w:t>
          </w:r>
        </w:sdtContent>
      </w:sdt>
      <w:r>
        <w:t>,</w:t>
      </w:r>
    </w:p>
    <w:p w14:paraId="6254DA38">
      <w:r>
        <w:t>Subject: Request for Leave of Absence.</w:t>
      </w:r>
    </w:p>
    <w:p w14:paraId="79C8E8DB">
      <w:pPr>
        <w:pStyle w:val="91"/>
      </w:pPr>
      <w:r>
        <w:t xml:space="preserve">I am requesting a leave of absence from 2024-11-27 to 2024-11-27 due to an important family function.</w:t>
      </w:r>
    </w:p>
    <w:p w14:paraId="2B9A1F75">
      <w:pPr>
        <w:pStyle w:val="91"/>
      </w:pPr>
      <w:r>
        <w:t>I apologize for any inconvenience this may cause and assure you that I will make every effort to minimize the impact on my academic progress. I have already made arrangements with my classmates to stay updated on any assignments or announcements.</w:t>
      </w:r>
    </w:p>
    <w:p w14:paraId="52B595C2">
      <w:pPr>
        <w:pStyle w:val="91"/>
      </w:pPr>
      <w:r>
        <w:t>Thank you for your understanding and consideration.</w:t>
      </w:r>
    </w:p>
    <w:p w14:paraId="31206D70">
      <w:pPr>
        <w:pStyle w:val="24"/>
      </w:pPr>
      <w:sdt>
        <w:sdtPr>
          <w:alias w:val="Sincerely:"/>
          <w:tag w:val="Sincerely:"/>
          <w:id w:val="-1711490584"/>
          <w:placeholder>
            <w:docPart w:val="FF2C2A041DF942509E0395AB8381AA39"/>
          </w:placeholder>
          <w:temporary/>
          <w:showingPlcHdr/>
          <w15:appearance w15:val="hidden"/>
        </w:sdtPr>
        <w:sdtContent>
          <w:r>
            <w:t>Sincerely</w:t>
          </w:r>
        </w:sdtContent>
      </w:sdt>
      <w:r>
        <w:t xml:space="preserve">,</w:t>
      </w:r>
    </w:p>
    <w:p w14:paraId="27B120EB">
      <w:pPr>
        <w:pStyle w:val="25"/>
        <w:rPr>
          <w:rFonts w:hint="default"/>
          <w:lang w:val="en-GB"/>
        </w:rPr>
      </w:pPr>
      <w:r>
        <w:t xml:space="preserve">Srivathsa</w:t>
      </w:r>
      <w:r>
        <w:rPr>
          <w:rFonts w:hint="default"/>
          <w:lang w:val="en-GB"/>
        </w:rPr>
        <w:t xml:space="preserve">Varma</w:t>
      </w:r>
    </w:p>
    <w:sectPr>
      <w:headerReference r:id="rId5" w:type="default"/>
      <w:pgSz w:w="12240" w:h="15840"/>
      <w:pgMar w:top="216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alias w:val="Enter recipient name:"/>
      <w:tag w:val="Enter recipient name:"/>
      <w:id w:val="2141836282"/>
      <w:placeholder>
        <w:docPart w:val="9083C0E05C0646EF817798A29B0AFF6C"/>
      </w:placeholder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Content>
      <w:p w14:paraId="4C2F4440">
        <w:pPr>
          <w:pStyle w:val="41"/>
        </w:pPr>
        <w:r>
          <w:t xml:space="preserve">None </w:t>
        </w:r>
      </w:p>
    </w:sdtContent>
  </w:sdt>
  <w:sdt>
    <w:sdtPr>
      <w:alias w:val="Enter Date:"/>
      <w:tag w:val="Enter Date:"/>
      <w:id w:val="-443149564"/>
      <w:placeholder>
        <w:docPart w:val="8477C49445114DDE98216A2352BC41FB"/>
      </w:placeholder>
      <w:showingPlcHdr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15:appearance w15:val="hidden"/>
      <w:text w:multiLine="1"/>
    </w:sdtPr>
    <w:sdtContent>
      <w:p w14:paraId="4C5A2FF4">
        <w:pPr>
          <w:pStyle w:val="41"/>
        </w:pPr>
        <w:r>
          <w:t>Date</w:t>
        </w:r>
      </w:p>
    </w:sdtContent>
  </w:sdt>
  <w:p w14:paraId="3AEE8247">
    <w:pPr>
      <w:pStyle w:val="41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3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2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3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2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1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7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1E"/>
    <w:rsid w:val="00041437"/>
    <w:rsid w:val="0018090A"/>
    <w:rsid w:val="001865D3"/>
    <w:rsid w:val="00195F1A"/>
    <w:rsid w:val="001A2EC8"/>
    <w:rsid w:val="002849DA"/>
    <w:rsid w:val="002A5E1E"/>
    <w:rsid w:val="002D413B"/>
    <w:rsid w:val="00367840"/>
    <w:rsid w:val="003C040C"/>
    <w:rsid w:val="003C1E3C"/>
    <w:rsid w:val="003E1FC7"/>
    <w:rsid w:val="003F34AA"/>
    <w:rsid w:val="0041276B"/>
    <w:rsid w:val="004A1230"/>
    <w:rsid w:val="004B47DB"/>
    <w:rsid w:val="004E7075"/>
    <w:rsid w:val="0052022A"/>
    <w:rsid w:val="00521E5A"/>
    <w:rsid w:val="005B307B"/>
    <w:rsid w:val="005D6A92"/>
    <w:rsid w:val="00625A70"/>
    <w:rsid w:val="00631199"/>
    <w:rsid w:val="006D1BF2"/>
    <w:rsid w:val="006D222D"/>
    <w:rsid w:val="007419A2"/>
    <w:rsid w:val="00765E39"/>
    <w:rsid w:val="00821DD5"/>
    <w:rsid w:val="008628E4"/>
    <w:rsid w:val="0087082C"/>
    <w:rsid w:val="008B05AA"/>
    <w:rsid w:val="008F503F"/>
    <w:rsid w:val="009055FF"/>
    <w:rsid w:val="00921BFF"/>
    <w:rsid w:val="0095026F"/>
    <w:rsid w:val="009738CE"/>
    <w:rsid w:val="009B6DA9"/>
    <w:rsid w:val="009F1EA2"/>
    <w:rsid w:val="00A02643"/>
    <w:rsid w:val="00A5135E"/>
    <w:rsid w:val="00A55A08"/>
    <w:rsid w:val="00B705F0"/>
    <w:rsid w:val="00C23D9E"/>
    <w:rsid w:val="00D51A1B"/>
    <w:rsid w:val="00D56C1A"/>
    <w:rsid w:val="00D91319"/>
    <w:rsid w:val="00DB5365"/>
    <w:rsid w:val="00DB6387"/>
    <w:rsid w:val="00EA7452"/>
    <w:rsid w:val="00F370D7"/>
    <w:rsid w:val="00F76641"/>
    <w:rsid w:val="00FF277C"/>
    <w:rsid w:val="22341DE9"/>
    <w:rsid w:val="6E41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8" w:semiHidden="0" w:name="heading 1"/>
    <w:lsdException w:qFormat="1" w:uiPriority="9" w:name="heading 2"/>
    <w:lsdException w:uiPriority="8" w:name="heading 3"/>
    <w:lsdException w:qFormat="1" w:uiPriority="8" w:name="heading 4"/>
    <w:lsdException w:qFormat="1" w:uiPriority="8" w:name="heading 5"/>
    <w:lsdException w:qFormat="1" w:uiPriority="8" w:name="heading 6"/>
    <w:lsdException w:qFormat="1" w:uiPriority="8" w:name="heading 7"/>
    <w:lsdException w:qFormat="1" w:uiPriority="8" w:name="heading 8"/>
    <w:lsdException w:qFormat="1" w:uiPriority="8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10" w:name="Title"/>
    <w:lsdException w:qFormat="1" w:unhideWhenUsed="0" w:uiPriority="5" w:semiHidden="0" w:name="Closing"/>
    <w:lsdException w:qFormat="1" w:uiPriority="7" w:semiHidden="0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11" w:name="Subtitle"/>
    <w:lsdException w:qFormat="1" w:unhideWhenUsed="0" w:uiPriority="3" w:semiHidden="0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0" w:semiHidden="0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34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3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0"/>
    <w:unhideWhenUsed/>
    <w:qFormat/>
    <w:uiPriority w:val="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40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21"/>
    <w:semiHidden/>
    <w:unhideWhenUsed/>
    <w:uiPriority w:val="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322"/>
    <w:semiHidden/>
    <w:unhideWhenUsed/>
    <w:qFormat/>
    <w:uiPriority w:val="8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323"/>
    <w:semiHidden/>
    <w:unhideWhenUsed/>
    <w:qFormat/>
    <w:uiPriority w:val="8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324"/>
    <w:semiHidden/>
    <w:unhideWhenUsed/>
    <w:qFormat/>
    <w:uiPriority w:val="8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7"/>
    <w:basedOn w:val="1"/>
    <w:next w:val="1"/>
    <w:link w:val="325"/>
    <w:semiHidden/>
    <w:unhideWhenUsed/>
    <w:qFormat/>
    <w:uiPriority w:val="8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8"/>
    <w:basedOn w:val="1"/>
    <w:next w:val="1"/>
    <w:link w:val="326"/>
    <w:semiHidden/>
    <w:unhideWhenUsed/>
    <w:qFormat/>
    <w:uiPriority w:val="8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27"/>
    <w:semiHidden/>
    <w:unhideWhenUsed/>
    <w:qFormat/>
    <w:uiPriority w:val="8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55"/>
    <w:semiHidden/>
    <w:unhideWhenUsed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4F81BD" w:themeColor="accent1" w:sz="2" w:space="10"/>
        <w:left w:val="single" w:color="4F81BD" w:themeColor="accent1" w:sz="2" w:space="10"/>
        <w:bottom w:val="single" w:color="4F81BD" w:themeColor="accent1" w:sz="2" w:space="10"/>
        <w:right w:val="single" w:color="4F81BD" w:themeColor="accent1" w:sz="2" w:space="10"/>
      </w:pBdr>
      <w:ind w:left="1152" w:right="1152"/>
    </w:pPr>
    <w:rPr>
      <w:rFonts w:eastAsiaTheme="minorEastAsia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57"/>
    <w:semiHidden/>
    <w:unhideWhenUsed/>
    <w:uiPriority w:val="99"/>
    <w:pPr>
      <w:spacing w:after="120"/>
    </w:pPr>
  </w:style>
  <w:style w:type="paragraph" w:styleId="16">
    <w:name w:val="Body Text 2"/>
    <w:basedOn w:val="1"/>
    <w:link w:val="258"/>
    <w:semiHidden/>
    <w:unhideWhenUsed/>
    <w:uiPriority w:val="99"/>
    <w:pPr>
      <w:spacing w:after="120" w:line="480" w:lineRule="auto"/>
    </w:pPr>
  </w:style>
  <w:style w:type="paragraph" w:styleId="17">
    <w:name w:val="Body Text 3"/>
    <w:basedOn w:val="1"/>
    <w:link w:val="259"/>
    <w:semiHidden/>
    <w:unhideWhenUsed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60"/>
    <w:semiHidden/>
    <w:unhideWhenUsed/>
    <w:uiPriority w:val="99"/>
    <w:pPr>
      <w:spacing w:after="300"/>
      <w:ind w:firstLine="360"/>
    </w:pPr>
  </w:style>
  <w:style w:type="paragraph" w:styleId="19">
    <w:name w:val="Body Text Indent"/>
    <w:basedOn w:val="1"/>
    <w:link w:val="261"/>
    <w:semiHidden/>
    <w:unhideWhenUsed/>
    <w:uiPriority w:val="99"/>
    <w:pPr>
      <w:spacing w:after="120"/>
      <w:ind w:left="360"/>
    </w:pPr>
  </w:style>
  <w:style w:type="paragraph" w:styleId="20">
    <w:name w:val="Body Text First Indent 2"/>
    <w:basedOn w:val="19"/>
    <w:link w:val="262"/>
    <w:semiHidden/>
    <w:unhideWhenUsed/>
    <w:uiPriority w:val="99"/>
    <w:pPr>
      <w:spacing w:after="300"/>
      <w:ind w:firstLine="360"/>
    </w:pPr>
  </w:style>
  <w:style w:type="paragraph" w:styleId="21">
    <w:name w:val="Body Text Indent 2"/>
    <w:basedOn w:val="1"/>
    <w:link w:val="263"/>
    <w:semiHidden/>
    <w:unhideWhenUsed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64"/>
    <w:semiHidden/>
    <w:unhideWhenUsed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1F497D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next w:val="25"/>
    <w:qFormat/>
    <w:uiPriority w:val="5"/>
    <w:pPr>
      <w:spacing w:after="720" w:line="240" w:lineRule="auto"/>
    </w:pPr>
  </w:style>
  <w:style w:type="paragraph" w:styleId="25">
    <w:name w:val="Signature"/>
    <w:basedOn w:val="1"/>
    <w:next w:val="1"/>
    <w:link w:val="252"/>
    <w:unhideWhenUsed/>
    <w:qFormat/>
    <w:uiPriority w:val="7"/>
    <w:pPr>
      <w:spacing w:after="0" w:line="240" w:lineRule="auto"/>
    </w:pPr>
  </w:style>
  <w:style w:type="character" w:styleId="26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27">
    <w:name w:val="annotation text"/>
    <w:basedOn w:val="1"/>
    <w:link w:val="266"/>
    <w:semiHidden/>
    <w:unhideWhenUsed/>
    <w:uiPriority w:val="99"/>
    <w:pPr>
      <w:spacing w:line="240" w:lineRule="auto"/>
    </w:pPr>
    <w:rPr>
      <w:szCs w:val="20"/>
    </w:rPr>
  </w:style>
  <w:style w:type="paragraph" w:styleId="28">
    <w:name w:val="annotation subject"/>
    <w:basedOn w:val="27"/>
    <w:next w:val="27"/>
    <w:link w:val="267"/>
    <w:semiHidden/>
    <w:unhideWhenUsed/>
    <w:uiPriority w:val="99"/>
    <w:rPr>
      <w:b/>
      <w:bCs/>
    </w:rPr>
  </w:style>
  <w:style w:type="paragraph" w:styleId="29">
    <w:name w:val="Date"/>
    <w:basedOn w:val="1"/>
    <w:next w:val="1"/>
    <w:qFormat/>
    <w:uiPriority w:val="2"/>
    <w:pPr>
      <w:spacing w:after="480"/>
    </w:pPr>
  </w:style>
  <w:style w:type="paragraph" w:styleId="30">
    <w:name w:val="Document Map"/>
    <w:basedOn w:val="1"/>
    <w:link w:val="268"/>
    <w:semiHidden/>
    <w:unhideWhenUsed/>
    <w:uiPriority w:val="99"/>
    <w:pPr>
      <w:spacing w:after="0" w:line="240" w:lineRule="auto"/>
    </w:pPr>
    <w:rPr>
      <w:rFonts w:ascii="Segoe UI" w:hAnsi="Segoe UI" w:cs="Segoe UI"/>
      <w:szCs w:val="16"/>
    </w:rPr>
  </w:style>
  <w:style w:type="paragraph" w:styleId="31">
    <w:name w:val="E-mail Signature"/>
    <w:basedOn w:val="1"/>
    <w:link w:val="269"/>
    <w:semiHidden/>
    <w:unhideWhenUsed/>
    <w:uiPriority w:val="99"/>
    <w:pPr>
      <w:spacing w:after="0" w:line="240" w:lineRule="auto"/>
    </w:pPr>
  </w:style>
  <w:style w:type="character" w:styleId="32">
    <w:name w:val="Emphasis"/>
    <w:basedOn w:val="11"/>
    <w:semiHidden/>
    <w:unhideWhenUsed/>
    <w:qFormat/>
    <w:uiPriority w:val="20"/>
    <w:rPr>
      <w:i/>
      <w:iCs/>
    </w:rPr>
  </w:style>
  <w:style w:type="character" w:styleId="33">
    <w:name w:val="endnote reference"/>
    <w:basedOn w:val="11"/>
    <w:semiHidden/>
    <w:unhideWhenUsed/>
    <w:uiPriority w:val="99"/>
    <w:rPr>
      <w:vertAlign w:val="superscript"/>
    </w:rPr>
  </w:style>
  <w:style w:type="paragraph" w:styleId="34">
    <w:name w:val="endnote text"/>
    <w:basedOn w:val="1"/>
    <w:link w:val="270"/>
    <w:semiHidden/>
    <w:unhideWhenUsed/>
    <w:uiPriority w:val="99"/>
    <w:pPr>
      <w:spacing w:after="0" w:line="240" w:lineRule="auto"/>
    </w:pPr>
    <w:rPr>
      <w:szCs w:val="20"/>
    </w:rPr>
  </w:style>
  <w:style w:type="paragraph" w:styleId="35">
    <w:name w:val="envelope address"/>
    <w:basedOn w:val="1"/>
    <w:semiHidden/>
    <w:unhideWhenUsed/>
    <w:uiPriority w:val="99"/>
    <w:pPr>
      <w:framePr w:w="7920" w:h="1980" w:hRule="exact" w:hSpace="180" w:wrap="auto" w:vAnchor="margin" w:hAnchor="page" w:xAlign="center" w:yAlign="bottom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6">
    <w:name w:val="envelope return"/>
    <w:basedOn w:val="1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37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38">
    <w:name w:val="footer"/>
    <w:basedOn w:val="1"/>
    <w:link w:val="25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39">
    <w:name w:val="footnote reference"/>
    <w:basedOn w:val="11"/>
    <w:semiHidden/>
    <w:unhideWhenUsed/>
    <w:uiPriority w:val="99"/>
    <w:rPr>
      <w:vertAlign w:val="superscript"/>
    </w:rPr>
  </w:style>
  <w:style w:type="paragraph" w:styleId="40">
    <w:name w:val="footnote text"/>
    <w:basedOn w:val="1"/>
    <w:link w:val="271"/>
    <w:semiHidden/>
    <w:unhideWhenUsed/>
    <w:uiPriority w:val="99"/>
    <w:pPr>
      <w:spacing w:after="0" w:line="240" w:lineRule="auto"/>
    </w:pPr>
    <w:rPr>
      <w:szCs w:val="20"/>
    </w:rPr>
  </w:style>
  <w:style w:type="paragraph" w:styleId="41">
    <w:name w:val="header"/>
    <w:basedOn w:val="1"/>
    <w:link w:val="251"/>
    <w:uiPriority w:val="99"/>
    <w:pPr>
      <w:spacing w:after="0" w:line="240" w:lineRule="auto"/>
    </w:pPr>
  </w:style>
  <w:style w:type="character" w:styleId="42">
    <w:name w:val="HTML Acronym"/>
    <w:basedOn w:val="11"/>
    <w:semiHidden/>
    <w:unhideWhenUsed/>
    <w:uiPriority w:val="99"/>
  </w:style>
  <w:style w:type="paragraph" w:styleId="43">
    <w:name w:val="HTML Address"/>
    <w:basedOn w:val="1"/>
    <w:link w:val="328"/>
    <w:semiHidden/>
    <w:unhideWhenUsed/>
    <w:uiPriority w:val="99"/>
    <w:pPr>
      <w:spacing w:after="0" w:line="240" w:lineRule="auto"/>
    </w:pPr>
    <w:rPr>
      <w:i/>
      <w:iCs/>
    </w:rPr>
  </w:style>
  <w:style w:type="character" w:styleId="44">
    <w:name w:val="HTML Cite"/>
    <w:basedOn w:val="11"/>
    <w:semiHidden/>
    <w:unhideWhenUsed/>
    <w:uiPriority w:val="99"/>
    <w:rPr>
      <w:i/>
      <w:iCs/>
    </w:rPr>
  </w:style>
  <w:style w:type="character" w:styleId="45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6">
    <w:name w:val="HTML Definition"/>
    <w:basedOn w:val="11"/>
    <w:semiHidden/>
    <w:unhideWhenUsed/>
    <w:uiPriority w:val="99"/>
    <w:rPr>
      <w:i/>
      <w:iCs/>
    </w:rPr>
  </w:style>
  <w:style w:type="character" w:styleId="47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8">
    <w:name w:val="HTML Preformatted"/>
    <w:basedOn w:val="1"/>
    <w:link w:val="329"/>
    <w:semiHidden/>
    <w:unhideWhenUsed/>
    <w:uiPriority w:val="99"/>
    <w:pPr>
      <w:spacing w:after="0" w:line="240" w:lineRule="auto"/>
    </w:pPr>
    <w:rPr>
      <w:rFonts w:ascii="Consolas" w:hAnsi="Consolas"/>
      <w:szCs w:val="20"/>
    </w:rPr>
  </w:style>
  <w:style w:type="character" w:styleId="49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50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51">
    <w:name w:val="HTML Variable"/>
    <w:basedOn w:val="11"/>
    <w:semiHidden/>
    <w:unhideWhenUsed/>
    <w:uiPriority w:val="99"/>
    <w:rPr>
      <w:i/>
      <w:iCs/>
    </w:rPr>
  </w:style>
  <w:style w:type="character" w:styleId="52">
    <w:name w:val="Hyperlink"/>
    <w:basedOn w:val="11"/>
    <w:semiHidden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3">
    <w:name w:val="index 1"/>
    <w:basedOn w:val="1"/>
    <w:next w:val="1"/>
    <w:autoRedefine/>
    <w:semiHidden/>
    <w:unhideWhenUsed/>
    <w:uiPriority w:val="99"/>
    <w:pPr>
      <w:spacing w:after="0" w:line="240" w:lineRule="auto"/>
      <w:ind w:left="220" w:hanging="220"/>
    </w:pPr>
  </w:style>
  <w:style w:type="paragraph" w:styleId="54">
    <w:name w:val="index 2"/>
    <w:basedOn w:val="1"/>
    <w:next w:val="1"/>
    <w:autoRedefine/>
    <w:semiHidden/>
    <w:unhideWhenUsed/>
    <w:uiPriority w:val="99"/>
    <w:pPr>
      <w:spacing w:after="0" w:line="240" w:lineRule="auto"/>
      <w:ind w:left="440" w:hanging="220"/>
    </w:pPr>
  </w:style>
  <w:style w:type="paragraph" w:styleId="55">
    <w:name w:val="index 3"/>
    <w:basedOn w:val="1"/>
    <w:next w:val="1"/>
    <w:autoRedefine/>
    <w:semiHidden/>
    <w:unhideWhenUsed/>
    <w:uiPriority w:val="99"/>
    <w:pPr>
      <w:spacing w:after="0" w:line="240" w:lineRule="auto"/>
      <w:ind w:left="660" w:hanging="220"/>
    </w:pPr>
  </w:style>
  <w:style w:type="paragraph" w:styleId="56">
    <w:name w:val="index 4"/>
    <w:basedOn w:val="1"/>
    <w:next w:val="1"/>
    <w:autoRedefine/>
    <w:semiHidden/>
    <w:unhideWhenUsed/>
    <w:uiPriority w:val="99"/>
    <w:pPr>
      <w:spacing w:after="0" w:line="240" w:lineRule="auto"/>
      <w:ind w:left="880" w:hanging="220"/>
    </w:pPr>
  </w:style>
  <w:style w:type="paragraph" w:styleId="57">
    <w:name w:val="index 5"/>
    <w:basedOn w:val="1"/>
    <w:next w:val="1"/>
    <w:autoRedefine/>
    <w:semiHidden/>
    <w:unhideWhenUsed/>
    <w:uiPriority w:val="99"/>
    <w:pPr>
      <w:spacing w:after="0" w:line="240" w:lineRule="auto"/>
      <w:ind w:left="1100" w:hanging="220"/>
    </w:pPr>
  </w:style>
  <w:style w:type="paragraph" w:styleId="58">
    <w:name w:val="index 6"/>
    <w:basedOn w:val="1"/>
    <w:next w:val="1"/>
    <w:autoRedefine/>
    <w:semiHidden/>
    <w:unhideWhenUsed/>
    <w:uiPriority w:val="99"/>
    <w:pPr>
      <w:spacing w:after="0" w:line="240" w:lineRule="auto"/>
      <w:ind w:left="1320" w:hanging="220"/>
    </w:pPr>
  </w:style>
  <w:style w:type="paragraph" w:styleId="59">
    <w:name w:val="index 7"/>
    <w:basedOn w:val="1"/>
    <w:next w:val="1"/>
    <w:autoRedefine/>
    <w:semiHidden/>
    <w:unhideWhenUsed/>
    <w:uiPriority w:val="99"/>
    <w:pPr>
      <w:spacing w:after="0" w:line="240" w:lineRule="auto"/>
      <w:ind w:left="1540" w:hanging="220"/>
    </w:pPr>
  </w:style>
  <w:style w:type="paragraph" w:styleId="60">
    <w:name w:val="index 8"/>
    <w:basedOn w:val="1"/>
    <w:next w:val="1"/>
    <w:autoRedefine/>
    <w:semiHidden/>
    <w:unhideWhenUsed/>
    <w:uiPriority w:val="99"/>
    <w:pPr>
      <w:spacing w:after="0" w:line="240" w:lineRule="auto"/>
      <w:ind w:left="1760" w:hanging="220"/>
    </w:pPr>
  </w:style>
  <w:style w:type="paragraph" w:styleId="61">
    <w:name w:val="index 9"/>
    <w:basedOn w:val="1"/>
    <w:next w:val="1"/>
    <w:autoRedefine/>
    <w:semiHidden/>
    <w:unhideWhenUsed/>
    <w:uiPriority w:val="99"/>
    <w:pPr>
      <w:spacing w:after="0" w:line="240" w:lineRule="auto"/>
      <w:ind w:left="1980" w:hanging="220"/>
    </w:pPr>
  </w:style>
  <w:style w:type="paragraph" w:styleId="62">
    <w:name w:val="index heading"/>
    <w:basedOn w:val="1"/>
    <w:next w:val="53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3">
    <w:name w:val="line number"/>
    <w:basedOn w:val="11"/>
    <w:semiHidden/>
    <w:unhideWhenUsed/>
    <w:uiPriority w:val="99"/>
  </w:style>
  <w:style w:type="paragraph" w:styleId="64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65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66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7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68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69">
    <w:name w:val="List Bullet"/>
    <w:basedOn w:val="1"/>
    <w:semiHidden/>
    <w:unhideWhenUsed/>
    <w:uiPriority w:val="99"/>
    <w:pPr>
      <w:numPr>
        <w:ilvl w:val="0"/>
        <w:numId w:val="1"/>
      </w:numPr>
      <w:contextualSpacing/>
    </w:pPr>
  </w:style>
  <w:style w:type="paragraph" w:styleId="70">
    <w:name w:val="List Bullet 2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71">
    <w:name w:val="List Bullet 3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2">
    <w:name w:val="List Bullet 4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73">
    <w:name w:val="List Bullet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74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5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6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77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78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9">
    <w:name w:val="List Number"/>
    <w:basedOn w:val="1"/>
    <w:semiHidden/>
    <w:unhideWhenUsed/>
    <w:uiPriority w:val="99"/>
    <w:pPr>
      <w:numPr>
        <w:ilvl w:val="0"/>
        <w:numId w:val="6"/>
      </w:numPr>
      <w:contextualSpacing/>
    </w:pPr>
  </w:style>
  <w:style w:type="paragraph" w:styleId="80">
    <w:name w:val="List Number 2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81">
    <w:name w:val="List Number 3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82">
    <w:name w:val="List Number 4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3">
    <w:name w:val="List Number 5"/>
    <w:basedOn w:val="1"/>
    <w:semiHidden/>
    <w:unhideWhenUsed/>
    <w:uiPriority w:val="99"/>
    <w:pPr>
      <w:numPr>
        <w:ilvl w:val="0"/>
        <w:numId w:val="10"/>
      </w:numPr>
      <w:contextualSpacing/>
    </w:pPr>
  </w:style>
  <w:style w:type="paragraph" w:styleId="84">
    <w:name w:val="macro"/>
    <w:link w:val="384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6" w:lineRule="auto"/>
    </w:pPr>
    <w:rPr>
      <w:rFonts w:ascii="Consolas" w:hAnsi="Consolas" w:eastAsiaTheme="minorHAnsi" w:cstheme="minorBidi"/>
      <w:sz w:val="22"/>
      <w:szCs w:val="20"/>
      <w:lang w:val="en-US" w:eastAsia="en-US" w:bidi="ar-SA"/>
    </w:rPr>
  </w:style>
  <w:style w:type="paragraph" w:styleId="85">
    <w:name w:val="Message Header"/>
    <w:basedOn w:val="1"/>
    <w:link w:val="385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6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7">
    <w:name w:val="Normal Indent"/>
    <w:basedOn w:val="1"/>
    <w:semiHidden/>
    <w:unhideWhenUsed/>
    <w:uiPriority w:val="99"/>
    <w:pPr>
      <w:ind w:left="720"/>
    </w:pPr>
  </w:style>
  <w:style w:type="paragraph" w:styleId="88">
    <w:name w:val="Note Heading"/>
    <w:basedOn w:val="1"/>
    <w:next w:val="1"/>
    <w:link w:val="387"/>
    <w:semiHidden/>
    <w:unhideWhenUsed/>
    <w:uiPriority w:val="99"/>
    <w:pPr>
      <w:spacing w:after="0" w:line="240" w:lineRule="auto"/>
    </w:pPr>
  </w:style>
  <w:style w:type="character" w:styleId="89">
    <w:name w:val="page number"/>
    <w:basedOn w:val="11"/>
    <w:semiHidden/>
    <w:unhideWhenUsed/>
    <w:uiPriority w:val="99"/>
  </w:style>
  <w:style w:type="paragraph" w:styleId="90">
    <w:name w:val="Plain Text"/>
    <w:basedOn w:val="1"/>
    <w:link w:val="393"/>
    <w:semiHidden/>
    <w:unhideWhenUsed/>
    <w:uiPriority w:val="99"/>
    <w:pPr>
      <w:spacing w:after="0" w:line="240" w:lineRule="auto"/>
    </w:pPr>
    <w:rPr>
      <w:rFonts w:ascii="Consolas" w:hAnsi="Consolas"/>
      <w:szCs w:val="21"/>
    </w:rPr>
  </w:style>
  <w:style w:type="paragraph" w:styleId="91">
    <w:name w:val="Salutation"/>
    <w:basedOn w:val="1"/>
    <w:next w:val="1"/>
    <w:qFormat/>
    <w:uiPriority w:val="3"/>
    <w:pPr>
      <w:spacing w:before="240"/>
    </w:pPr>
  </w:style>
  <w:style w:type="paragraph" w:styleId="92">
    <w:name w:val="Subtitle"/>
    <w:basedOn w:val="1"/>
    <w:next w:val="1"/>
    <w:link w:val="396"/>
    <w:semiHidden/>
    <w:unhideWhenUsed/>
    <w:uiPriority w:val="11"/>
    <w:pPr>
      <w:spacing w:after="160"/>
    </w:pPr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3">
    <w:name w:val="Table 3D effects 1"/>
    <w:basedOn w:val="12"/>
    <w:semiHidden/>
    <w:unhideWhenUsed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4">
    <w:name w:val="Table 3D effects 2"/>
    <w:basedOn w:val="12"/>
    <w:semiHidden/>
    <w:unhideWhenUsed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3D effects 3"/>
    <w:basedOn w:val="12"/>
    <w:semiHidden/>
    <w:unhideWhenUsed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1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2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4"/>
    <w:basedOn w:val="12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2"/>
    <w:basedOn w:val="12"/>
    <w:semiHidden/>
    <w:unhideWhenUsed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3"/>
    <w:basedOn w:val="12"/>
    <w:semiHidden/>
    <w:unhideWhenUsed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3">
    <w:name w:val="Table Columns 1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2"/>
    <w:basedOn w:val="12"/>
    <w:semiHidden/>
    <w:unhideWhenUsed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3"/>
    <w:basedOn w:val="12"/>
    <w:semiHidden/>
    <w:unhideWhenUsed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4"/>
    <w:basedOn w:val="12"/>
    <w:semiHidden/>
    <w:unhideWhenUsed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7">
    <w:name w:val="Table Columns 5"/>
    <w:basedOn w:val="12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8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9">
    <w:name w:val="Table Elegant"/>
    <w:basedOn w:val="12"/>
    <w:semiHidden/>
    <w:unhideWhenUsed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0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Grid 1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2"/>
    <w:basedOn w:val="12"/>
    <w:semiHidden/>
    <w:unhideWhenUsed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3"/>
    <w:basedOn w:val="12"/>
    <w:semiHidden/>
    <w:unhideWhenUsed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4"/>
    <w:basedOn w:val="12"/>
    <w:semiHidden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5">
    <w:name w:val="Table Grid 5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6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7"/>
    <w:basedOn w:val="12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8"/>
    <w:basedOn w:val="12"/>
    <w:semiHidden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3"/>
    <w:basedOn w:val="12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4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3">
    <w:name w:val="Table List 5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6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5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6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7">
    <w:name w:val="table of authorities"/>
    <w:basedOn w:val="1"/>
    <w:next w:val="1"/>
    <w:semiHidden/>
    <w:unhideWhenUsed/>
    <w:uiPriority w:val="99"/>
    <w:pPr>
      <w:spacing w:after="0"/>
      <w:ind w:left="220" w:hanging="220"/>
    </w:pPr>
  </w:style>
  <w:style w:type="paragraph" w:styleId="128">
    <w:name w:val="table of figures"/>
    <w:basedOn w:val="1"/>
    <w:next w:val="1"/>
    <w:semiHidden/>
    <w:unhideWhenUsed/>
    <w:uiPriority w:val="99"/>
    <w:pPr>
      <w:spacing w:after="0"/>
    </w:pPr>
  </w:style>
  <w:style w:type="table" w:styleId="129">
    <w:name w:val="Table Professional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0">
    <w:name w:val="Table Simple 1"/>
    <w:basedOn w:val="12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1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2">
    <w:name w:val="Table Simple 3"/>
    <w:basedOn w:val="12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6">
    <w:name w:val="Table Web 1"/>
    <w:basedOn w:val="12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7">
    <w:name w:val="Table Web 2"/>
    <w:basedOn w:val="12"/>
    <w:semiHidden/>
    <w:unhideWhenUsed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3"/>
    <w:basedOn w:val="12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9">
    <w:name w:val="Title"/>
    <w:basedOn w:val="1"/>
    <w:next w:val="1"/>
    <w:link w:val="399"/>
    <w:semiHidden/>
    <w:unhideWhenUsed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0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41">
    <w:name w:val="toc 1"/>
    <w:basedOn w:val="1"/>
    <w:next w:val="1"/>
    <w:autoRedefine/>
    <w:semiHidden/>
    <w:unhideWhenUsed/>
    <w:uiPriority w:val="39"/>
    <w:pPr>
      <w:spacing w:after="100"/>
    </w:pPr>
  </w:style>
  <w:style w:type="paragraph" w:styleId="142">
    <w:name w:val="toc 2"/>
    <w:basedOn w:val="1"/>
    <w:next w:val="1"/>
    <w:autoRedefine/>
    <w:semiHidden/>
    <w:unhideWhenUsed/>
    <w:uiPriority w:val="39"/>
    <w:pPr>
      <w:spacing w:after="100"/>
      <w:ind w:left="220"/>
    </w:pPr>
  </w:style>
  <w:style w:type="paragraph" w:styleId="143">
    <w:name w:val="toc 3"/>
    <w:basedOn w:val="1"/>
    <w:next w:val="1"/>
    <w:autoRedefine/>
    <w:semiHidden/>
    <w:unhideWhenUsed/>
    <w:uiPriority w:val="39"/>
    <w:pPr>
      <w:spacing w:after="100"/>
      <w:ind w:left="440"/>
    </w:pPr>
  </w:style>
  <w:style w:type="paragraph" w:styleId="144">
    <w:name w:val="toc 4"/>
    <w:basedOn w:val="1"/>
    <w:next w:val="1"/>
    <w:autoRedefine/>
    <w:semiHidden/>
    <w:unhideWhenUsed/>
    <w:uiPriority w:val="39"/>
    <w:pPr>
      <w:spacing w:after="100"/>
      <w:ind w:left="660"/>
    </w:pPr>
  </w:style>
  <w:style w:type="paragraph" w:styleId="145">
    <w:name w:val="toc 5"/>
    <w:basedOn w:val="1"/>
    <w:next w:val="1"/>
    <w:autoRedefine/>
    <w:semiHidden/>
    <w:unhideWhenUsed/>
    <w:uiPriority w:val="39"/>
    <w:pPr>
      <w:spacing w:after="100"/>
      <w:ind w:left="880"/>
    </w:pPr>
  </w:style>
  <w:style w:type="paragraph" w:styleId="146">
    <w:name w:val="toc 6"/>
    <w:basedOn w:val="1"/>
    <w:next w:val="1"/>
    <w:autoRedefine/>
    <w:semiHidden/>
    <w:unhideWhenUsed/>
    <w:uiPriority w:val="39"/>
    <w:pPr>
      <w:spacing w:after="100"/>
      <w:ind w:left="1100"/>
    </w:pPr>
  </w:style>
  <w:style w:type="paragraph" w:styleId="147">
    <w:name w:val="toc 7"/>
    <w:basedOn w:val="1"/>
    <w:next w:val="1"/>
    <w:autoRedefine/>
    <w:semiHidden/>
    <w:unhideWhenUsed/>
    <w:uiPriority w:val="39"/>
    <w:pPr>
      <w:spacing w:after="100"/>
      <w:ind w:left="1320"/>
    </w:pPr>
  </w:style>
  <w:style w:type="paragraph" w:styleId="148">
    <w:name w:val="toc 8"/>
    <w:basedOn w:val="1"/>
    <w:next w:val="1"/>
    <w:autoRedefine/>
    <w:semiHidden/>
    <w:unhideWhenUsed/>
    <w:uiPriority w:val="39"/>
    <w:pPr>
      <w:spacing w:after="100"/>
      <w:ind w:left="1540"/>
    </w:pPr>
  </w:style>
  <w:style w:type="paragraph" w:styleId="149">
    <w:name w:val="toc 9"/>
    <w:basedOn w:val="1"/>
    <w:next w:val="1"/>
    <w:autoRedefine/>
    <w:semiHidden/>
    <w:unhideWhenUsed/>
    <w:uiPriority w:val="39"/>
    <w:pPr>
      <w:spacing w:after="100"/>
      <w:ind w:left="1760"/>
    </w:pPr>
  </w:style>
  <w:style w:type="table" w:styleId="150">
    <w:name w:val="Light Shading"/>
    <w:basedOn w:val="12"/>
    <w:semiHidden/>
    <w:unhideWhenUsed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1">
    <w:name w:val="Light Shading Accent 1"/>
    <w:basedOn w:val="12"/>
    <w:semiHidden/>
    <w:unhideWhenUsed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52">
    <w:name w:val="Light Shading Accent 2"/>
    <w:basedOn w:val="12"/>
    <w:semiHidden/>
    <w:unhideWhenUsed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53">
    <w:name w:val="Light Shading Accent 3"/>
    <w:basedOn w:val="12"/>
    <w:semiHidden/>
    <w:unhideWhenUsed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4">
    <w:name w:val="Light Shading Accent 4"/>
    <w:basedOn w:val="12"/>
    <w:semiHidden/>
    <w:unhideWhenUsed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55">
    <w:name w:val="Light Shading Accent 5"/>
    <w:basedOn w:val="12"/>
    <w:semiHidden/>
    <w:unhideWhenUsed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156">
    <w:name w:val="Light Shading Accent 6"/>
    <w:basedOn w:val="12"/>
    <w:semiHidden/>
    <w:unhideWhenUsed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157">
    <w:name w:val="Light List"/>
    <w:basedOn w:val="12"/>
    <w:semiHidden/>
    <w:unhideWhenUsed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8">
    <w:name w:val="Light List Accent 1"/>
    <w:basedOn w:val="12"/>
    <w:semiHidden/>
    <w:unhideWhenUsed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59">
    <w:name w:val="Light List Accent 2"/>
    <w:basedOn w:val="12"/>
    <w:semiHidden/>
    <w:unhideWhenUsed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160">
    <w:name w:val="Light List Accent 3"/>
    <w:basedOn w:val="12"/>
    <w:semiHidden/>
    <w:unhideWhenUsed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61">
    <w:name w:val="Light List Accent 4"/>
    <w:basedOn w:val="12"/>
    <w:semiHidden/>
    <w:unhideWhenUsed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62">
    <w:name w:val="Light List Accent 5"/>
    <w:basedOn w:val="12"/>
    <w:semiHidden/>
    <w:unhideWhenUsed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63">
    <w:name w:val="Light List Accent 6"/>
    <w:basedOn w:val="12"/>
    <w:semiHidden/>
    <w:unhideWhenUsed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64">
    <w:name w:val="Light Grid"/>
    <w:basedOn w:val="12"/>
    <w:semiHidden/>
    <w:unhideWhenUsed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5">
    <w:name w:val="Light Grid Accent 1"/>
    <w:basedOn w:val="12"/>
    <w:semiHidden/>
    <w:unhideWhenUsed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66">
    <w:name w:val="Light Grid Accent 2"/>
    <w:basedOn w:val="12"/>
    <w:semiHidden/>
    <w:unhideWhenUsed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167">
    <w:name w:val="Light Grid Accent 3"/>
    <w:basedOn w:val="12"/>
    <w:semiHidden/>
    <w:unhideWhenUsed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168">
    <w:name w:val="Light Grid Accent 4"/>
    <w:basedOn w:val="12"/>
    <w:semiHidden/>
    <w:unhideWhenUsed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169">
    <w:name w:val="Light Grid Accent 5"/>
    <w:basedOn w:val="12"/>
    <w:semiHidden/>
    <w:unhideWhenUsed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70">
    <w:name w:val="Light Grid Accent 6"/>
    <w:basedOn w:val="12"/>
    <w:semiHidden/>
    <w:unhideWhenUsed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71">
    <w:name w:val="Medium Shading 1"/>
    <w:basedOn w:val="12"/>
    <w:semiHidden/>
    <w:unhideWhenUsed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1"/>
    <w:basedOn w:val="12"/>
    <w:semiHidden/>
    <w:unhideWhenUsed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2"/>
    <w:basedOn w:val="12"/>
    <w:semiHidden/>
    <w:unhideWhenUsed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3"/>
    <w:basedOn w:val="12"/>
    <w:semiHidden/>
    <w:unhideWhenUsed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4"/>
    <w:basedOn w:val="12"/>
    <w:semiHidden/>
    <w:unhideWhenUsed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5"/>
    <w:basedOn w:val="12"/>
    <w:semiHidden/>
    <w:unhideWhenUsed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6"/>
    <w:basedOn w:val="12"/>
    <w:semiHidden/>
    <w:unhideWhenUsed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1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3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4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5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6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List 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6">
    <w:name w:val="Medium List 1 Accent 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87">
    <w:name w:val="Medium List 1 Accent 2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188">
    <w:name w:val="Medium List 1 Accent 3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89">
    <w:name w:val="Medium List 1 Accent 4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90">
    <w:name w:val="Medium List 1 Accent 5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191">
    <w:name w:val="Medium List 1 Accent 6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192">
    <w:name w:val="Medium Lis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1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3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4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5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6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Grid 1"/>
    <w:basedOn w:val="12"/>
    <w:semiHidden/>
    <w:unhideWhenUsed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0">
    <w:name w:val="Medium Grid 1 Accent 1"/>
    <w:basedOn w:val="12"/>
    <w:semiHidden/>
    <w:unhideWhenUsed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201">
    <w:name w:val="Medium Grid 1 Accent 2"/>
    <w:basedOn w:val="12"/>
    <w:semiHidden/>
    <w:unhideWhenUsed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202">
    <w:name w:val="Medium Grid 1 Accent 3"/>
    <w:basedOn w:val="12"/>
    <w:semiHidden/>
    <w:unhideWhenUsed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03">
    <w:name w:val="Medium Grid 1 Accent 4"/>
    <w:basedOn w:val="12"/>
    <w:semiHidden/>
    <w:unhideWhenUsed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204">
    <w:name w:val="Medium Grid 1 Accent 5"/>
    <w:basedOn w:val="12"/>
    <w:semiHidden/>
    <w:unhideWhenUsed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05">
    <w:name w:val="Medium Grid 1 Accent 6"/>
    <w:basedOn w:val="12"/>
    <w:semiHidden/>
    <w:unhideWhenUsed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06">
    <w:name w:val="Medium Grid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1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3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4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5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6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4">
    <w:name w:val="Medium Grid 3 Accent 1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215">
    <w:name w:val="Medium Grid 3 Accent 2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216">
    <w:name w:val="Medium Grid 3 Accent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217">
    <w:name w:val="Medium Grid 3 Accent 4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218">
    <w:name w:val="Medium Grid 3 Accent 5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219">
    <w:name w:val="Medium Grid 3 Accent 6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220">
    <w:name w:val="Dark List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1">
    <w:name w:val="Dark List Accent 1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222">
    <w:name w:val="Dark List Accent 2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223">
    <w:name w:val="Dark List Accent 3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224">
    <w:name w:val="Dark List Accent 4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225">
    <w:name w:val="Dark List Accent 5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226">
    <w:name w:val="Dark List Accent 6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227">
    <w:name w:val="Colorful Shading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1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2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3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31">
    <w:name w:val="Colorful Shading Accent 4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Shading Accent 5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6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List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5">
    <w:name w:val="Colorful List Accent 1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36">
    <w:name w:val="Colorful List Accent 2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37">
    <w:name w:val="Colorful List Accent 3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38">
    <w:name w:val="Colorful List Accent 4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39">
    <w:name w:val="Colorful List Accent 5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40">
    <w:name w:val="Colorful List Accent 6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41">
    <w:name w:val="Colorful Grid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2">
    <w:name w:val="Colorful Grid Accent 1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243">
    <w:name w:val="Colorful Grid Accent 2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244">
    <w:name w:val="Colorful Grid Accent 3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45">
    <w:name w:val="Colorful Grid Accent 4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246">
    <w:name w:val="Colorful Grid Accent 5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47">
    <w:name w:val="Colorful Grid Accent 6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248">
    <w:name w:val="Placeholder Text"/>
    <w:basedOn w:val="11"/>
    <w:semiHidden/>
    <w:uiPriority w:val="99"/>
    <w:rPr>
      <w:color w:val="808080"/>
    </w:rPr>
  </w:style>
  <w:style w:type="paragraph" w:customStyle="1" w:styleId="249">
    <w:name w:val="Contact Info"/>
    <w:basedOn w:val="1"/>
    <w:qFormat/>
    <w:uiPriority w:val="1"/>
    <w:pPr>
      <w:spacing w:after="0"/>
    </w:pPr>
  </w:style>
  <w:style w:type="character" w:customStyle="1" w:styleId="250">
    <w:name w:val="Heading 1 Char"/>
    <w:basedOn w:val="11"/>
    <w:link w:val="2"/>
    <w:uiPriority w:val="8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1">
    <w:name w:val="Header Char"/>
    <w:basedOn w:val="11"/>
    <w:link w:val="41"/>
    <w:uiPriority w:val="99"/>
  </w:style>
  <w:style w:type="character" w:customStyle="1" w:styleId="252">
    <w:name w:val="Signature Char"/>
    <w:basedOn w:val="11"/>
    <w:link w:val="25"/>
    <w:uiPriority w:val="7"/>
  </w:style>
  <w:style w:type="character" w:customStyle="1" w:styleId="253">
    <w:name w:val="Footer Char"/>
    <w:basedOn w:val="11"/>
    <w:link w:val="38"/>
    <w:uiPriority w:val="99"/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254">
    <w:name w:val="Subtle Reference"/>
    <w:basedOn w:val="11"/>
    <w:unhideWhenUsed/>
    <w:qFormat/>
    <w:uiPriority w:val="4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5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paragraph" w:customStyle="1" w:styleId="256">
    <w:name w:val="Bibliography"/>
    <w:basedOn w:val="1"/>
    <w:next w:val="1"/>
    <w:semiHidden/>
    <w:unhideWhenUsed/>
    <w:uiPriority w:val="37"/>
  </w:style>
  <w:style w:type="character" w:customStyle="1" w:styleId="257">
    <w:name w:val="Body Text Char"/>
    <w:basedOn w:val="11"/>
    <w:link w:val="15"/>
    <w:semiHidden/>
    <w:uiPriority w:val="99"/>
  </w:style>
  <w:style w:type="character" w:customStyle="1" w:styleId="258">
    <w:name w:val="Body Text 2 Char"/>
    <w:basedOn w:val="11"/>
    <w:link w:val="16"/>
    <w:semiHidden/>
    <w:uiPriority w:val="99"/>
  </w:style>
  <w:style w:type="character" w:customStyle="1" w:styleId="259">
    <w:name w:val="Body Text 3 Char"/>
    <w:basedOn w:val="11"/>
    <w:link w:val="17"/>
    <w:semiHidden/>
    <w:uiPriority w:val="99"/>
    <w:rPr>
      <w:szCs w:val="16"/>
    </w:rPr>
  </w:style>
  <w:style w:type="character" w:customStyle="1" w:styleId="260">
    <w:name w:val="Body Text First Indent Char"/>
    <w:basedOn w:val="257"/>
    <w:link w:val="18"/>
    <w:semiHidden/>
    <w:uiPriority w:val="99"/>
  </w:style>
  <w:style w:type="character" w:customStyle="1" w:styleId="261">
    <w:name w:val="Body Text Indent Char"/>
    <w:basedOn w:val="11"/>
    <w:link w:val="19"/>
    <w:semiHidden/>
    <w:uiPriority w:val="99"/>
  </w:style>
  <w:style w:type="character" w:customStyle="1" w:styleId="262">
    <w:name w:val="Body Text First Indent 2 Char"/>
    <w:basedOn w:val="261"/>
    <w:link w:val="20"/>
    <w:semiHidden/>
    <w:uiPriority w:val="99"/>
  </w:style>
  <w:style w:type="character" w:customStyle="1" w:styleId="263">
    <w:name w:val="Body Text Indent 2 Char"/>
    <w:basedOn w:val="11"/>
    <w:link w:val="21"/>
    <w:semiHidden/>
    <w:uiPriority w:val="99"/>
  </w:style>
  <w:style w:type="character" w:customStyle="1" w:styleId="264">
    <w:name w:val="Body Text Indent 3 Char"/>
    <w:basedOn w:val="11"/>
    <w:link w:val="22"/>
    <w:semiHidden/>
    <w:uiPriority w:val="99"/>
    <w:rPr>
      <w:szCs w:val="16"/>
    </w:rPr>
  </w:style>
  <w:style w:type="character" w:customStyle="1" w:styleId="265">
    <w:name w:val="Book Title"/>
    <w:basedOn w:val="11"/>
    <w:semiHidden/>
    <w:unhideWhenUsed/>
    <w:uiPriority w:val="33"/>
    <w:rPr>
      <w:b/>
      <w:bCs/>
      <w:i/>
      <w:iCs/>
      <w:spacing w:val="5"/>
    </w:rPr>
  </w:style>
  <w:style w:type="character" w:customStyle="1" w:styleId="266">
    <w:name w:val="Comment Text Char"/>
    <w:basedOn w:val="11"/>
    <w:link w:val="27"/>
    <w:semiHidden/>
    <w:uiPriority w:val="99"/>
    <w:rPr>
      <w:szCs w:val="20"/>
    </w:rPr>
  </w:style>
  <w:style w:type="character" w:customStyle="1" w:styleId="267">
    <w:name w:val="Comment Subject Char"/>
    <w:basedOn w:val="266"/>
    <w:link w:val="28"/>
    <w:semiHidden/>
    <w:uiPriority w:val="99"/>
    <w:rPr>
      <w:b/>
      <w:bCs/>
      <w:szCs w:val="20"/>
    </w:rPr>
  </w:style>
  <w:style w:type="character" w:customStyle="1" w:styleId="268">
    <w:name w:val="Document Map Char"/>
    <w:basedOn w:val="11"/>
    <w:link w:val="30"/>
    <w:semiHidden/>
    <w:uiPriority w:val="99"/>
    <w:rPr>
      <w:rFonts w:ascii="Segoe UI" w:hAnsi="Segoe UI" w:cs="Segoe UI"/>
      <w:szCs w:val="16"/>
    </w:rPr>
  </w:style>
  <w:style w:type="character" w:customStyle="1" w:styleId="269">
    <w:name w:val="E-mail Signature Char"/>
    <w:basedOn w:val="11"/>
    <w:link w:val="31"/>
    <w:semiHidden/>
    <w:uiPriority w:val="99"/>
  </w:style>
  <w:style w:type="character" w:customStyle="1" w:styleId="270">
    <w:name w:val="Endnote Text Char"/>
    <w:basedOn w:val="11"/>
    <w:link w:val="34"/>
    <w:semiHidden/>
    <w:uiPriority w:val="99"/>
    <w:rPr>
      <w:szCs w:val="20"/>
    </w:rPr>
  </w:style>
  <w:style w:type="character" w:customStyle="1" w:styleId="271">
    <w:name w:val="Footnote Text Char"/>
    <w:basedOn w:val="11"/>
    <w:link w:val="40"/>
    <w:semiHidden/>
    <w:uiPriority w:val="99"/>
    <w:rPr>
      <w:szCs w:val="20"/>
    </w:rPr>
  </w:style>
  <w:style w:type="table" w:customStyle="1" w:styleId="272">
    <w:name w:val="Grid Table 1 Light"/>
    <w:basedOn w:val="12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3">
    <w:name w:val="Grid Table 1 Light Accent 1"/>
    <w:basedOn w:val="12"/>
    <w:uiPriority w:val="46"/>
    <w:pPr>
      <w:spacing w:after="0" w:line="240" w:lineRule="auto"/>
    </w:pPr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4">
    <w:name w:val="Grid Table 1 Light Accent 2"/>
    <w:basedOn w:val="12"/>
    <w:uiPriority w:val="46"/>
    <w:pPr>
      <w:spacing w:after="0" w:line="240" w:lineRule="auto"/>
    </w:pPr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5">
    <w:name w:val="Grid Table 1 Light Accent 3"/>
    <w:basedOn w:val="12"/>
    <w:uiPriority w:val="46"/>
    <w:pPr>
      <w:spacing w:after="0" w:line="240" w:lineRule="auto"/>
    </w:pPr>
    <w:tblPr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6">
    <w:name w:val="Grid Table 1 Light Accent 4"/>
    <w:basedOn w:val="12"/>
    <w:uiPriority w:val="46"/>
    <w:pPr>
      <w:spacing w:after="0" w:line="240" w:lineRule="auto"/>
    </w:pPr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7">
    <w:name w:val="Grid Table 1 Light Accent 5"/>
    <w:basedOn w:val="12"/>
    <w:uiPriority w:val="46"/>
    <w:pPr>
      <w:spacing w:after="0" w:line="240" w:lineRule="auto"/>
    </w:pPr>
    <w:tblPr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8">
    <w:name w:val="Grid Table 1 Light Accent 6"/>
    <w:basedOn w:val="12"/>
    <w:uiPriority w:val="46"/>
    <w:pPr>
      <w:spacing w:after="0" w:line="240" w:lineRule="auto"/>
    </w:pPr>
    <w:tblPr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0">
    <w:name w:val="Grid Table 2 Accent 1"/>
    <w:basedOn w:val="12"/>
    <w:uiPriority w:val="47"/>
    <w:pPr>
      <w:spacing w:after="0" w:line="240" w:lineRule="auto"/>
    </w:pPr>
    <w:tblPr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81">
    <w:name w:val="Grid Table 2 Accent 2"/>
    <w:basedOn w:val="12"/>
    <w:uiPriority w:val="47"/>
    <w:pPr>
      <w:spacing w:after="0" w:line="240" w:lineRule="auto"/>
    </w:pPr>
    <w:tblPr>
      <w:tblBorders>
        <w:top w:val="single" w:color="D99594" w:themeColor="accent2" w:themeTint="99" w:sz="2" w:space="0"/>
        <w:bottom w:val="single" w:color="D99594" w:themeColor="accent2" w:themeTint="99" w:sz="2" w:space="0"/>
        <w:insideH w:val="single" w:color="D99594" w:themeColor="accent2" w:themeTint="99" w:sz="2" w:space="0"/>
        <w:insideV w:val="single" w:color="D99594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9959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282">
    <w:name w:val="Grid Table 2 Accent 3"/>
    <w:basedOn w:val="12"/>
    <w:uiPriority w:val="47"/>
    <w:pPr>
      <w:spacing w:after="0" w:line="240" w:lineRule="auto"/>
    </w:pPr>
    <w:tblPr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2D69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283">
    <w:name w:val="Grid Table 2 Accent 4"/>
    <w:basedOn w:val="12"/>
    <w:uiPriority w:val="47"/>
    <w:pPr>
      <w:spacing w:after="0" w:line="240" w:lineRule="auto"/>
    </w:pPr>
    <w:tblPr>
      <w:tblBorders>
        <w:top w:val="single" w:color="B2A1C7" w:themeColor="accent4" w:themeTint="99" w:sz="2" w:space="0"/>
        <w:bottom w:val="single" w:color="B2A1C7" w:themeColor="accent4" w:themeTint="99" w:sz="2" w:space="0"/>
        <w:insideH w:val="single" w:color="B2A1C7" w:themeColor="accent4" w:themeTint="99" w:sz="2" w:space="0"/>
        <w:insideV w:val="single" w:color="B2A1C7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2A1C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284">
    <w:name w:val="Grid Table 2 Accent 5"/>
    <w:basedOn w:val="12"/>
    <w:uiPriority w:val="47"/>
    <w:pPr>
      <w:spacing w:after="0" w:line="240" w:lineRule="auto"/>
    </w:pPr>
    <w:tblPr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2CDD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85">
    <w:name w:val="Grid Table 2 Accent 6"/>
    <w:basedOn w:val="12"/>
    <w:uiPriority w:val="47"/>
    <w:pPr>
      <w:spacing w:after="0" w:line="240" w:lineRule="auto"/>
    </w:pPr>
    <w:tblPr>
      <w:tblBorders>
        <w:top w:val="single" w:color="FABF8F" w:themeColor="accent6" w:themeTint="99" w:sz="2" w:space="0"/>
        <w:bottom w:val="single" w:color="FABF8F" w:themeColor="accent6" w:themeTint="99" w:sz="2" w:space="0"/>
        <w:insideH w:val="single" w:color="FABF8F" w:themeColor="accent6" w:themeTint="99" w:sz="2" w:space="0"/>
        <w:insideV w:val="single" w:color="FABF8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ABF8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286">
    <w:name w:val="Grid Table 3"/>
    <w:basedOn w:val="12"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7">
    <w:name w:val="Grid Table 3 Accent 1"/>
    <w:basedOn w:val="12"/>
    <w:uiPriority w:val="48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color="95B3D7" w:themeColor="accent1" w:themeTint="99" w:sz="4" w:space="0"/>
        </w:tcBorders>
      </w:tcPr>
    </w:tblStylePr>
    <w:tblStylePr w:type="nwCell">
      <w:tcPr>
        <w:tcBorders>
          <w:bottom w:val="single" w:color="95B3D7" w:themeColor="accent1" w:themeTint="99" w:sz="4" w:space="0"/>
        </w:tcBorders>
      </w:tcPr>
    </w:tblStylePr>
    <w:tblStylePr w:type="seCell">
      <w:tcPr>
        <w:tcBorders>
          <w:top w:val="single" w:color="95B3D7" w:themeColor="accent1" w:themeTint="99" w:sz="4" w:space="0"/>
        </w:tcBorders>
      </w:tcPr>
    </w:tblStylePr>
    <w:tblStylePr w:type="swCell">
      <w:tcPr>
        <w:tcBorders>
          <w:top w:val="single" w:color="95B3D7" w:themeColor="accent1" w:themeTint="99" w:sz="4" w:space="0"/>
        </w:tcBorders>
      </w:tcPr>
    </w:tblStylePr>
  </w:style>
  <w:style w:type="table" w:customStyle="1" w:styleId="288">
    <w:name w:val="Grid Table 3 Accent 2"/>
    <w:basedOn w:val="12"/>
    <w:uiPriority w:val="48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color="D99594" w:themeColor="accent2" w:themeTint="99" w:sz="4" w:space="0"/>
        </w:tcBorders>
      </w:tcPr>
    </w:tblStylePr>
    <w:tblStylePr w:type="nwCell">
      <w:tcPr>
        <w:tcBorders>
          <w:bottom w:val="single" w:color="D99594" w:themeColor="accent2" w:themeTint="99" w:sz="4" w:space="0"/>
        </w:tcBorders>
      </w:tcPr>
    </w:tblStylePr>
    <w:tblStylePr w:type="seCell">
      <w:tcPr>
        <w:tcBorders>
          <w:top w:val="single" w:color="D99594" w:themeColor="accent2" w:themeTint="99" w:sz="4" w:space="0"/>
        </w:tcBorders>
      </w:tcPr>
    </w:tblStylePr>
    <w:tblStylePr w:type="swCell">
      <w:tcPr>
        <w:tcBorders>
          <w:top w:val="single" w:color="D99594" w:themeColor="accent2" w:themeTint="99" w:sz="4" w:space="0"/>
        </w:tcBorders>
      </w:tcPr>
    </w:tblStylePr>
  </w:style>
  <w:style w:type="table" w:customStyle="1" w:styleId="289">
    <w:name w:val="Grid Table 3 Accent 3"/>
    <w:basedOn w:val="12"/>
    <w:uiPriority w:val="48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table" w:customStyle="1" w:styleId="290">
    <w:name w:val="Grid Table 3 Accent 4"/>
    <w:basedOn w:val="12"/>
    <w:uiPriority w:val="48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bottom w:val="single" w:color="B2A1C7" w:themeColor="accent4" w:themeTint="99" w:sz="4" w:space="0"/>
        </w:tcBorders>
      </w:tcPr>
    </w:tblStylePr>
    <w:tblStylePr w:type="nwCell">
      <w:tcPr>
        <w:tcBorders>
          <w:bottom w:val="single" w:color="B2A1C7" w:themeColor="accent4" w:themeTint="99" w:sz="4" w:space="0"/>
        </w:tcBorders>
      </w:tcPr>
    </w:tblStylePr>
    <w:tblStylePr w:type="seCell">
      <w:tcPr>
        <w:tcBorders>
          <w:top w:val="single" w:color="B2A1C7" w:themeColor="accent4" w:themeTint="99" w:sz="4" w:space="0"/>
        </w:tcBorders>
      </w:tcPr>
    </w:tblStylePr>
    <w:tblStylePr w:type="swCell">
      <w:tcPr>
        <w:tcBorders>
          <w:top w:val="single" w:color="B2A1C7" w:themeColor="accent4" w:themeTint="99" w:sz="4" w:space="0"/>
        </w:tcBorders>
      </w:tcPr>
    </w:tblStylePr>
  </w:style>
  <w:style w:type="table" w:customStyle="1" w:styleId="291">
    <w:name w:val="Grid Table 3 Accent 5"/>
    <w:basedOn w:val="12"/>
    <w:uiPriority w:val="48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table" w:customStyle="1" w:styleId="292">
    <w:name w:val="Grid Table 3 Accent 6"/>
    <w:basedOn w:val="12"/>
    <w:uiPriority w:val="48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bottom w:val="single" w:color="FABF8F" w:themeColor="accent6" w:themeTint="99" w:sz="4" w:space="0"/>
        </w:tcBorders>
      </w:tcPr>
    </w:tblStylePr>
    <w:tblStylePr w:type="nwCell">
      <w:tcPr>
        <w:tcBorders>
          <w:bottom w:val="single" w:color="FABF8F" w:themeColor="accent6" w:themeTint="99" w:sz="4" w:space="0"/>
        </w:tcBorders>
      </w:tcPr>
    </w:tblStylePr>
    <w:tblStylePr w:type="seCell">
      <w:tcPr>
        <w:tcBorders>
          <w:top w:val="single" w:color="FABF8F" w:themeColor="accent6" w:themeTint="99" w:sz="4" w:space="0"/>
        </w:tcBorders>
      </w:tcPr>
    </w:tblStylePr>
    <w:tblStylePr w:type="swCell">
      <w:tcPr>
        <w:tcBorders>
          <w:top w:val="single" w:color="FABF8F" w:themeColor="accent6" w:themeTint="99" w:sz="4" w:space="0"/>
        </w:tcBorders>
      </w:tcPr>
    </w:tblStylePr>
  </w:style>
  <w:style w:type="table" w:customStyle="1" w:styleId="293">
    <w:name w:val="Grid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4">
    <w:name w:val="Grid Table 4 Accent 1"/>
    <w:basedOn w:val="12"/>
    <w:uiPriority w:val="49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95">
    <w:name w:val="Grid Table 4 Accent 2"/>
    <w:basedOn w:val="12"/>
    <w:uiPriority w:val="49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296">
    <w:name w:val="Grid Table 4 Accent 3"/>
    <w:basedOn w:val="12"/>
    <w:uiPriority w:val="49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297">
    <w:name w:val="Grid Table 4 Accent 4"/>
    <w:basedOn w:val="12"/>
    <w:uiPriority w:val="49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298">
    <w:name w:val="Grid Table 4 Accent 5"/>
    <w:basedOn w:val="12"/>
    <w:uiPriority w:val="49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299">
    <w:name w:val="Grid Table 4 Accent 6"/>
    <w:basedOn w:val="12"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00">
    <w:name w:val="Grid Table 5 Dark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1">
    <w:name w:val="Grid Table 5 Dark Accent 1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table" w:customStyle="1" w:styleId="302">
    <w:name w:val="Grid Table 5 Dark Accent 2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E5B8B7" w:themeFill="accent2" w:themeFillTint="66"/>
      </w:tcPr>
    </w:tblStylePr>
  </w:style>
  <w:style w:type="table" w:customStyle="1" w:styleId="303">
    <w:name w:val="Grid Table 5 Dark Accent 3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D6E3BC" w:themeFill="accent3" w:themeFillTint="66"/>
      </w:tcPr>
    </w:tblStylePr>
  </w:style>
  <w:style w:type="table" w:customStyle="1" w:styleId="304">
    <w:name w:val="Grid Table 5 Dark Accent 4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CCC0D9" w:themeFill="accent4" w:themeFillTint="66"/>
      </w:tcPr>
    </w:tblStylePr>
  </w:style>
  <w:style w:type="table" w:customStyle="1" w:styleId="305">
    <w:name w:val="Grid Table 5 Dark Accent 5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B6DDE8" w:themeFill="accent5" w:themeFillTint="66"/>
      </w:tcPr>
    </w:tblStylePr>
  </w:style>
  <w:style w:type="table" w:customStyle="1" w:styleId="306">
    <w:name w:val="Grid Table 5 Dark Accent 6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D4B4" w:themeFill="accent6" w:themeFillTint="66"/>
      </w:tcPr>
    </w:tblStylePr>
  </w:style>
  <w:style w:type="table" w:customStyle="1" w:styleId="307">
    <w:name w:val="Grid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8">
    <w:name w:val="Grid Table 6 Colorful Accent 1"/>
    <w:basedOn w:val="12"/>
    <w:uiPriority w:val="51"/>
    <w:pPr>
      <w:spacing w:after="0" w:line="240" w:lineRule="auto"/>
    </w:pPr>
    <w:rPr>
      <w:color w:val="376092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09">
    <w:name w:val="Grid Table 6 Colorful Accent 2"/>
    <w:basedOn w:val="12"/>
    <w:uiPriority w:val="51"/>
    <w:pPr>
      <w:spacing w:after="0" w:line="240" w:lineRule="auto"/>
    </w:pPr>
    <w:rPr>
      <w:color w:val="953735" w:themeColor="accent2" w:themeShade="BF"/>
    </w:r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10">
    <w:name w:val="Grid Table 6 Colorful Accent 3"/>
    <w:basedOn w:val="12"/>
    <w:uiPriority w:val="51"/>
    <w:pPr>
      <w:spacing w:after="0" w:line="240" w:lineRule="auto"/>
    </w:pPr>
    <w:rPr>
      <w:color w:val="77933C" w:themeColor="accent3" w:themeShade="BF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11">
    <w:name w:val="Grid Table 6 Colorful Accent 4"/>
    <w:basedOn w:val="12"/>
    <w:uiPriority w:val="51"/>
    <w:pPr>
      <w:spacing w:after="0" w:line="240" w:lineRule="auto"/>
    </w:pPr>
    <w:rPr>
      <w:color w:val="604A7B" w:themeColor="accent4" w:themeShade="BF"/>
    </w:r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12">
    <w:name w:val="Grid Table 6 Colorful Accent 5"/>
    <w:basedOn w:val="12"/>
    <w:uiPriority w:val="51"/>
    <w:pPr>
      <w:spacing w:after="0" w:line="240" w:lineRule="auto"/>
    </w:pPr>
    <w:rPr>
      <w:color w:val="31859C" w:themeColor="accent5" w:themeShade="BF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13">
    <w:name w:val="Grid Table 6 Colorful Accent 6"/>
    <w:basedOn w:val="12"/>
    <w:uiPriority w:val="51"/>
    <w:pPr>
      <w:spacing w:after="0" w:line="240" w:lineRule="auto"/>
    </w:pPr>
    <w:rPr>
      <w:color w:val="E46C0A" w:themeColor="accent6" w:themeShade="BF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14">
    <w:name w:val="Grid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5">
    <w:name w:val="Grid Table 7 Colorful Accent 1"/>
    <w:basedOn w:val="12"/>
    <w:uiPriority w:val="52"/>
    <w:pPr>
      <w:spacing w:after="0" w:line="240" w:lineRule="auto"/>
    </w:pPr>
    <w:rPr>
      <w:color w:val="376092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color="95B3D7" w:themeColor="accent1" w:themeTint="99" w:sz="4" w:space="0"/>
        </w:tcBorders>
      </w:tcPr>
    </w:tblStylePr>
    <w:tblStylePr w:type="nwCell">
      <w:tcPr>
        <w:tcBorders>
          <w:bottom w:val="single" w:color="95B3D7" w:themeColor="accent1" w:themeTint="99" w:sz="4" w:space="0"/>
        </w:tcBorders>
      </w:tcPr>
    </w:tblStylePr>
    <w:tblStylePr w:type="seCell">
      <w:tcPr>
        <w:tcBorders>
          <w:top w:val="single" w:color="95B3D7" w:themeColor="accent1" w:themeTint="99" w:sz="4" w:space="0"/>
        </w:tcBorders>
      </w:tcPr>
    </w:tblStylePr>
    <w:tblStylePr w:type="swCell">
      <w:tcPr>
        <w:tcBorders>
          <w:top w:val="single" w:color="95B3D7" w:themeColor="accent1" w:themeTint="99" w:sz="4" w:space="0"/>
        </w:tcBorders>
      </w:tcPr>
    </w:tblStylePr>
  </w:style>
  <w:style w:type="table" w:customStyle="1" w:styleId="316">
    <w:name w:val="Grid Table 7 Colorful Accent 2"/>
    <w:basedOn w:val="12"/>
    <w:uiPriority w:val="52"/>
    <w:pPr>
      <w:spacing w:after="0" w:line="240" w:lineRule="auto"/>
    </w:pPr>
    <w:rPr>
      <w:color w:val="953735" w:themeColor="accent2" w:themeShade="BF"/>
    </w:r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color="D99594" w:themeColor="accent2" w:themeTint="99" w:sz="4" w:space="0"/>
        </w:tcBorders>
      </w:tcPr>
    </w:tblStylePr>
    <w:tblStylePr w:type="nwCell">
      <w:tcPr>
        <w:tcBorders>
          <w:bottom w:val="single" w:color="D99594" w:themeColor="accent2" w:themeTint="99" w:sz="4" w:space="0"/>
        </w:tcBorders>
      </w:tcPr>
    </w:tblStylePr>
    <w:tblStylePr w:type="seCell">
      <w:tcPr>
        <w:tcBorders>
          <w:top w:val="single" w:color="D99594" w:themeColor="accent2" w:themeTint="99" w:sz="4" w:space="0"/>
        </w:tcBorders>
      </w:tcPr>
    </w:tblStylePr>
    <w:tblStylePr w:type="swCell">
      <w:tcPr>
        <w:tcBorders>
          <w:top w:val="single" w:color="D99594" w:themeColor="accent2" w:themeTint="99" w:sz="4" w:space="0"/>
        </w:tcBorders>
      </w:tcPr>
    </w:tblStylePr>
  </w:style>
  <w:style w:type="table" w:customStyle="1" w:styleId="317">
    <w:name w:val="Grid Table 7 Colorful Accent 3"/>
    <w:basedOn w:val="12"/>
    <w:uiPriority w:val="52"/>
    <w:pPr>
      <w:spacing w:after="0" w:line="240" w:lineRule="auto"/>
    </w:pPr>
    <w:rPr>
      <w:color w:val="77933C" w:themeColor="accent3" w:themeShade="BF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table" w:customStyle="1" w:styleId="318">
    <w:name w:val="Grid Table 7 Colorful Accent 4"/>
    <w:basedOn w:val="12"/>
    <w:uiPriority w:val="52"/>
    <w:pPr>
      <w:spacing w:after="0" w:line="240" w:lineRule="auto"/>
    </w:pPr>
    <w:rPr>
      <w:color w:val="604A7B" w:themeColor="accent4" w:themeShade="BF"/>
    </w:r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bottom w:val="single" w:color="B2A1C7" w:themeColor="accent4" w:themeTint="99" w:sz="4" w:space="0"/>
        </w:tcBorders>
      </w:tcPr>
    </w:tblStylePr>
    <w:tblStylePr w:type="nwCell">
      <w:tcPr>
        <w:tcBorders>
          <w:bottom w:val="single" w:color="B2A1C7" w:themeColor="accent4" w:themeTint="99" w:sz="4" w:space="0"/>
        </w:tcBorders>
      </w:tcPr>
    </w:tblStylePr>
    <w:tblStylePr w:type="seCell">
      <w:tcPr>
        <w:tcBorders>
          <w:top w:val="single" w:color="B2A1C7" w:themeColor="accent4" w:themeTint="99" w:sz="4" w:space="0"/>
        </w:tcBorders>
      </w:tcPr>
    </w:tblStylePr>
    <w:tblStylePr w:type="swCell">
      <w:tcPr>
        <w:tcBorders>
          <w:top w:val="single" w:color="B2A1C7" w:themeColor="accent4" w:themeTint="99" w:sz="4" w:space="0"/>
        </w:tcBorders>
      </w:tcPr>
    </w:tblStylePr>
  </w:style>
  <w:style w:type="table" w:customStyle="1" w:styleId="319">
    <w:name w:val="Grid Table 7 Colorful Accent 5"/>
    <w:basedOn w:val="12"/>
    <w:uiPriority w:val="52"/>
    <w:pPr>
      <w:spacing w:after="0" w:line="240" w:lineRule="auto"/>
    </w:pPr>
    <w:rPr>
      <w:color w:val="31859C" w:themeColor="accent5" w:themeShade="BF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table" w:customStyle="1" w:styleId="320">
    <w:name w:val="Grid Table 7 Colorful Accent 6"/>
    <w:basedOn w:val="12"/>
    <w:uiPriority w:val="52"/>
    <w:pPr>
      <w:spacing w:after="0" w:line="240" w:lineRule="auto"/>
    </w:pPr>
    <w:rPr>
      <w:color w:val="E46C0A" w:themeColor="accent6" w:themeShade="BF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bottom w:val="single" w:color="FABF8F" w:themeColor="accent6" w:themeTint="99" w:sz="4" w:space="0"/>
        </w:tcBorders>
      </w:tcPr>
    </w:tblStylePr>
    <w:tblStylePr w:type="nwCell">
      <w:tcPr>
        <w:tcBorders>
          <w:bottom w:val="single" w:color="FABF8F" w:themeColor="accent6" w:themeTint="99" w:sz="4" w:space="0"/>
        </w:tcBorders>
      </w:tcPr>
    </w:tblStylePr>
    <w:tblStylePr w:type="seCell">
      <w:tcPr>
        <w:tcBorders>
          <w:top w:val="single" w:color="FABF8F" w:themeColor="accent6" w:themeTint="99" w:sz="4" w:space="0"/>
        </w:tcBorders>
      </w:tcPr>
    </w:tblStylePr>
    <w:tblStylePr w:type="swCell">
      <w:tcPr>
        <w:tcBorders>
          <w:top w:val="single" w:color="FABF8F" w:themeColor="accent6" w:themeTint="99" w:sz="4" w:space="0"/>
        </w:tcBorders>
      </w:tcPr>
    </w:tblStylePr>
  </w:style>
  <w:style w:type="character" w:customStyle="1" w:styleId="321">
    <w:name w:val="Heading 3 Char"/>
    <w:basedOn w:val="11"/>
    <w:link w:val="4"/>
    <w:semiHidden/>
    <w:uiPriority w:val="8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22">
    <w:name w:val="Heading 4 Char"/>
    <w:basedOn w:val="11"/>
    <w:link w:val="5"/>
    <w:semiHidden/>
    <w:uiPriority w:val="8"/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customStyle="1" w:styleId="323">
    <w:name w:val="Heading 5 Char"/>
    <w:basedOn w:val="11"/>
    <w:link w:val="6"/>
    <w:semiHidden/>
    <w:uiPriority w:val="8"/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324">
    <w:name w:val="Heading 6 Char"/>
    <w:basedOn w:val="11"/>
    <w:link w:val="7"/>
    <w:semiHidden/>
    <w:uiPriority w:val="8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25">
    <w:name w:val="Heading 7 Char"/>
    <w:basedOn w:val="11"/>
    <w:link w:val="8"/>
    <w:semiHidden/>
    <w:uiPriority w:val="8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26">
    <w:name w:val="Heading 8 Char"/>
    <w:basedOn w:val="11"/>
    <w:link w:val="9"/>
    <w:semiHidden/>
    <w:uiPriority w:val="8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7">
    <w:name w:val="Heading 9 Char"/>
    <w:basedOn w:val="11"/>
    <w:link w:val="10"/>
    <w:semiHidden/>
    <w:uiPriority w:val="8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8">
    <w:name w:val="HTML Address Char"/>
    <w:basedOn w:val="11"/>
    <w:link w:val="43"/>
    <w:semiHidden/>
    <w:uiPriority w:val="99"/>
    <w:rPr>
      <w:i/>
      <w:iCs/>
    </w:rPr>
  </w:style>
  <w:style w:type="character" w:customStyle="1" w:styleId="329">
    <w:name w:val="HTML Preformatted Char"/>
    <w:basedOn w:val="11"/>
    <w:link w:val="48"/>
    <w:semiHidden/>
    <w:uiPriority w:val="99"/>
    <w:rPr>
      <w:rFonts w:ascii="Consolas" w:hAnsi="Consolas"/>
      <w:szCs w:val="20"/>
    </w:rPr>
  </w:style>
  <w:style w:type="character" w:customStyle="1" w:styleId="330">
    <w:name w:val="Intense Emphasis"/>
    <w:basedOn w:val="11"/>
    <w:semiHidden/>
    <w:unhideWhenUsed/>
    <w:uiPriority w:val="21"/>
    <w:rPr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331">
    <w:name w:val="Intense Quote"/>
    <w:basedOn w:val="1"/>
    <w:next w:val="1"/>
    <w:link w:val="332"/>
    <w:semiHidden/>
    <w:unhideWhenUsed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2">
    <w:name w:val="Intense Quote Char"/>
    <w:basedOn w:val="11"/>
    <w:link w:val="331"/>
    <w:semiHidden/>
    <w:uiPriority w:val="30"/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3">
    <w:name w:val="Intense Reference"/>
    <w:basedOn w:val="11"/>
    <w:semiHidden/>
    <w:unhideWhenUsed/>
    <w:uiPriority w:val="32"/>
    <w:rPr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paragraph" w:styleId="334">
    <w:name w:val="List Paragraph"/>
    <w:basedOn w:val="1"/>
    <w:semiHidden/>
    <w:unhideWhenUsed/>
    <w:uiPriority w:val="34"/>
    <w:pPr>
      <w:ind w:left="720"/>
      <w:contextualSpacing/>
    </w:pPr>
  </w:style>
  <w:style w:type="table" w:customStyle="1" w:styleId="335">
    <w:name w:val="List Table 1 Light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6">
    <w:name w:val="List Table 1 Light Accent 1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5B3D7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37">
    <w:name w:val="List Table 1 Light Accent 2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D99594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38">
    <w:name w:val="List Table 1 Light Accent 3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C2D69B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39">
    <w:name w:val="List Table 1 Light Accent 4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B2A1C7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40">
    <w:name w:val="List Table 1 Light Accent 5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2CDDC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41">
    <w:name w:val="List Table 1 Light Accent 6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ABF8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42">
    <w:name w:val="List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3">
    <w:name w:val="List Table 2 Accent 1"/>
    <w:basedOn w:val="12"/>
    <w:uiPriority w:val="47"/>
    <w:pPr>
      <w:spacing w:after="0" w:line="240" w:lineRule="auto"/>
    </w:pPr>
    <w:tblPr>
      <w:tblBorders>
        <w:top w:val="single" w:color="95B3D7" w:themeColor="accent1" w:themeTint="99" w:sz="4" w:space="0"/>
        <w:bottom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44">
    <w:name w:val="List Table 2 Accent 2"/>
    <w:basedOn w:val="12"/>
    <w:uiPriority w:val="47"/>
    <w:pPr>
      <w:spacing w:after="0" w:line="240" w:lineRule="auto"/>
    </w:pPr>
    <w:tblPr>
      <w:tblBorders>
        <w:top w:val="single" w:color="D99594" w:themeColor="accent2" w:themeTint="99" w:sz="4" w:space="0"/>
        <w:bottom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45">
    <w:name w:val="List Table 2 Accent 3"/>
    <w:basedOn w:val="12"/>
    <w:uiPriority w:val="47"/>
    <w:pPr>
      <w:spacing w:after="0" w:line="240" w:lineRule="auto"/>
    </w:pPr>
    <w:tblPr>
      <w:tblBorders>
        <w:top w:val="single" w:color="C2D69B" w:themeColor="accent3" w:themeTint="99" w:sz="4" w:space="0"/>
        <w:bottom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46">
    <w:name w:val="List Table 2 Accent 4"/>
    <w:basedOn w:val="12"/>
    <w:uiPriority w:val="47"/>
    <w:pPr>
      <w:spacing w:after="0" w:line="240" w:lineRule="auto"/>
    </w:pPr>
    <w:tblPr>
      <w:tblBorders>
        <w:top w:val="single" w:color="B2A1C7" w:themeColor="accent4" w:themeTint="99" w:sz="4" w:space="0"/>
        <w:bottom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47">
    <w:name w:val="List Table 2 Accent 5"/>
    <w:basedOn w:val="12"/>
    <w:uiPriority w:val="47"/>
    <w:pPr>
      <w:spacing w:after="0" w:line="240" w:lineRule="auto"/>
    </w:pPr>
    <w:tblPr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48">
    <w:name w:val="List Table 2 Accent 6"/>
    <w:basedOn w:val="12"/>
    <w:uiPriority w:val="47"/>
    <w:pPr>
      <w:spacing w:after="0" w:line="240" w:lineRule="auto"/>
    </w:pPr>
    <w:tblPr>
      <w:tblBorders>
        <w:top w:val="single" w:color="FABF8F" w:themeColor="accent6" w:themeTint="99" w:sz="4" w:space="0"/>
        <w:bottom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49">
    <w:name w:val="List Table 3"/>
    <w:basedOn w:val="12"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0">
    <w:name w:val="List Table 3 Accent 1"/>
    <w:basedOn w:val="12"/>
    <w:uiPriority w:val="48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F81BD" w:themeColor="accent1" w:sz="4" w:space="0"/>
          <w:left w:val="nil"/>
        </w:tcBorders>
      </w:tcPr>
    </w:tblStylePr>
    <w:tblStylePr w:type="swCell">
      <w:tcPr>
        <w:tcBorders>
          <w:top w:val="double" w:color="4F81BD" w:themeColor="accent1" w:sz="4" w:space="0"/>
          <w:right w:val="nil"/>
        </w:tcBorders>
      </w:tcPr>
    </w:tblStylePr>
  </w:style>
  <w:style w:type="table" w:customStyle="1" w:styleId="351">
    <w:name w:val="List Table 3 Accent 2"/>
    <w:basedOn w:val="12"/>
    <w:uiPriority w:val="48"/>
    <w:pPr>
      <w:spacing w:after="0" w:line="240" w:lineRule="auto"/>
    </w:pPr>
    <w:tblPr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0504D" w:themeColor="accent2" w:sz="4" w:space="0"/>
          <w:left w:val="nil"/>
        </w:tcBorders>
      </w:tcPr>
    </w:tblStylePr>
    <w:tblStylePr w:type="swCell">
      <w:tcPr>
        <w:tcBorders>
          <w:top w:val="double" w:color="C0504D" w:themeColor="accent2" w:sz="4" w:space="0"/>
          <w:right w:val="nil"/>
        </w:tcBorders>
      </w:tcPr>
    </w:tblStylePr>
  </w:style>
  <w:style w:type="table" w:customStyle="1" w:styleId="352">
    <w:name w:val="List Table 3 Accent 3"/>
    <w:basedOn w:val="12"/>
    <w:uiPriority w:val="48"/>
    <w:pPr>
      <w:spacing w:after="0" w:line="240" w:lineRule="auto"/>
    </w:pPr>
    <w:tblPr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tcPr>
        <w:tcBorders>
          <w:top w:val="single" w:color="9BBB59" w:themeColor="accent3" w:sz="4" w:space="0"/>
          <w:bottom w:val="single" w:color="9BBB59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BBB59" w:themeColor="accent3" w:sz="4" w:space="0"/>
          <w:left w:val="nil"/>
        </w:tcBorders>
      </w:tcPr>
    </w:tblStylePr>
    <w:tblStylePr w:type="swCell">
      <w:tcPr>
        <w:tcBorders>
          <w:top w:val="double" w:color="9BBB59" w:themeColor="accent3" w:sz="4" w:space="0"/>
          <w:right w:val="nil"/>
        </w:tcBorders>
      </w:tcPr>
    </w:tblStylePr>
  </w:style>
  <w:style w:type="table" w:customStyle="1" w:styleId="353">
    <w:name w:val="List Table 3 Accent 4"/>
    <w:basedOn w:val="12"/>
    <w:uiPriority w:val="48"/>
    <w:pPr>
      <w:spacing w:after="0" w:line="240" w:lineRule="auto"/>
    </w:pPr>
    <w:tblPr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tcPr>
        <w:tcBorders>
          <w:top w:val="single" w:color="8064A2" w:themeColor="accent4" w:sz="4" w:space="0"/>
          <w:bottom w:val="single" w:color="8064A2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064A2" w:themeColor="accent4" w:sz="4" w:space="0"/>
          <w:left w:val="nil"/>
        </w:tcBorders>
      </w:tcPr>
    </w:tblStylePr>
    <w:tblStylePr w:type="swCell">
      <w:tcPr>
        <w:tcBorders>
          <w:top w:val="double" w:color="8064A2" w:themeColor="accent4" w:sz="4" w:space="0"/>
          <w:right w:val="nil"/>
        </w:tcBorders>
      </w:tcPr>
    </w:tblStylePr>
  </w:style>
  <w:style w:type="table" w:customStyle="1" w:styleId="354">
    <w:name w:val="List Table 3 Accent 5"/>
    <w:basedOn w:val="12"/>
    <w:uiPriority w:val="48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ACC6" w:themeColor="accent5" w:sz="4" w:space="0"/>
          <w:left w:val="nil"/>
        </w:tcBorders>
      </w:tcPr>
    </w:tblStylePr>
    <w:tblStylePr w:type="swCell">
      <w:tcPr>
        <w:tcBorders>
          <w:top w:val="double" w:color="4BACC6" w:themeColor="accent5" w:sz="4" w:space="0"/>
          <w:right w:val="nil"/>
        </w:tcBorders>
      </w:tcPr>
    </w:tblStylePr>
  </w:style>
  <w:style w:type="table" w:customStyle="1" w:styleId="355">
    <w:name w:val="List Table 3 Accent 6"/>
    <w:basedOn w:val="12"/>
    <w:uiPriority w:val="48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tcPr>
        <w:tcBorders>
          <w:top w:val="single" w:color="F79646" w:themeColor="accent6" w:sz="4" w:space="0"/>
          <w:bottom w:val="single" w:color="F79646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79646" w:themeColor="accent6" w:sz="4" w:space="0"/>
          <w:left w:val="nil"/>
        </w:tcBorders>
      </w:tcPr>
    </w:tblStylePr>
    <w:tblStylePr w:type="swCell">
      <w:tcPr>
        <w:tcBorders>
          <w:top w:val="double" w:color="F79646" w:themeColor="accent6" w:sz="4" w:space="0"/>
          <w:right w:val="nil"/>
        </w:tcBorders>
      </w:tcPr>
    </w:tblStylePr>
  </w:style>
  <w:style w:type="table" w:customStyle="1" w:styleId="356">
    <w:name w:val="List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7">
    <w:name w:val="List Table 4 Accent 1"/>
    <w:basedOn w:val="12"/>
    <w:uiPriority w:val="49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58">
    <w:name w:val="List Table 4 Accent 2"/>
    <w:basedOn w:val="12"/>
    <w:uiPriority w:val="49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59">
    <w:name w:val="List Table 4 Accent 3"/>
    <w:basedOn w:val="12"/>
    <w:uiPriority w:val="49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60">
    <w:name w:val="List Table 4 Accent 4"/>
    <w:basedOn w:val="12"/>
    <w:uiPriority w:val="49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61">
    <w:name w:val="List Table 4 Accent 5"/>
    <w:basedOn w:val="12"/>
    <w:uiPriority w:val="49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62">
    <w:name w:val="List Table 4 Accent 6"/>
    <w:basedOn w:val="12"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63">
    <w:name w:val="List Table 5 Dark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List Table 5 Dark Accent 1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tblBorders>
    </w:tblPr>
    <w:tcPr>
      <w:shd w:val="clear" w:color="auto" w:fill="4F81BD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Accent 2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</w:tblPr>
    <w:tcPr>
      <w:shd w:val="clear" w:color="auto" w:fill="C0504D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Accent 3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BBB59" w:themeColor="accent3" w:sz="24" w:space="0"/>
        <w:left w:val="single" w:color="9BBB59" w:themeColor="accent3" w:sz="24" w:space="0"/>
        <w:bottom w:val="single" w:color="9BBB59" w:themeColor="accent3" w:sz="24" w:space="0"/>
        <w:right w:val="single" w:color="9BBB59" w:themeColor="accent3" w:sz="24" w:space="0"/>
      </w:tblBorders>
    </w:tblPr>
    <w:tcPr>
      <w:shd w:val="clear" w:color="auto" w:fill="9BBB59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Accent 4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064A2" w:themeColor="accent4" w:sz="24" w:space="0"/>
        <w:left w:val="single" w:color="8064A2" w:themeColor="accent4" w:sz="24" w:space="0"/>
        <w:bottom w:val="single" w:color="8064A2" w:themeColor="accent4" w:sz="24" w:space="0"/>
        <w:right w:val="single" w:color="8064A2" w:themeColor="accent4" w:sz="24" w:space="0"/>
      </w:tblBorders>
    </w:tblPr>
    <w:tcPr>
      <w:shd w:val="clear" w:color="auto" w:fill="8064A2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5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ACC6" w:themeColor="accent5" w:sz="24" w:space="0"/>
        <w:left w:val="single" w:color="4BACC6" w:themeColor="accent5" w:sz="24" w:space="0"/>
        <w:bottom w:val="single" w:color="4BACC6" w:themeColor="accent5" w:sz="24" w:space="0"/>
        <w:right w:val="single" w:color="4BACC6" w:themeColor="accent5" w:sz="24" w:space="0"/>
      </w:tblBorders>
    </w:tblPr>
    <w:tcPr>
      <w:shd w:val="clear" w:color="auto" w:fill="4BACC6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6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79646" w:themeColor="accent6" w:sz="24" w:space="0"/>
        <w:left w:val="single" w:color="F79646" w:themeColor="accent6" w:sz="24" w:space="0"/>
        <w:bottom w:val="single" w:color="F79646" w:themeColor="accent6" w:sz="24" w:space="0"/>
        <w:right w:val="single" w:color="F79646" w:themeColor="accent6" w:sz="24" w:space="0"/>
      </w:tblBorders>
    </w:tblPr>
    <w:tcPr>
      <w:shd w:val="clear" w:color="auto" w:fill="F79646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1">
    <w:name w:val="List Table 6 Colorful Accent 1"/>
    <w:basedOn w:val="12"/>
    <w:uiPriority w:val="51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bCs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72">
    <w:name w:val="List Table 6 Colorful Accent 2"/>
    <w:basedOn w:val="12"/>
    <w:uiPriority w:val="51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4" w:space="0"/>
        <w:bottom w:val="single" w:color="C0504D" w:themeColor="accent2" w:sz="4" w:space="0"/>
      </w:tblBorders>
    </w:tblPr>
    <w:tblStylePr w:type="firstRow">
      <w:rPr>
        <w:b/>
        <w:bCs/>
      </w:rPr>
      <w:tcPr>
        <w:tcBorders>
          <w:bottom w:val="single" w:color="C0504D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73">
    <w:name w:val="List Table 6 Colorful Accent 3"/>
    <w:basedOn w:val="12"/>
    <w:uiPriority w:val="51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4" w:space="0"/>
        <w:bottom w:val="single" w:color="9BBB59" w:themeColor="accent3" w:sz="4" w:space="0"/>
      </w:tblBorders>
    </w:tblPr>
    <w:tblStylePr w:type="firstRow">
      <w:rPr>
        <w:b/>
        <w:bCs/>
      </w:rPr>
      <w:tcPr>
        <w:tcBorders>
          <w:bottom w:val="single" w:color="9BBB59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74">
    <w:name w:val="List Table 6 Colorful Accent 4"/>
    <w:basedOn w:val="12"/>
    <w:uiPriority w:val="51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4" w:space="0"/>
        <w:bottom w:val="single" w:color="8064A2" w:themeColor="accent4" w:sz="4" w:space="0"/>
      </w:tblBorders>
    </w:tblPr>
    <w:tblStylePr w:type="firstRow">
      <w:rPr>
        <w:b/>
        <w:bCs/>
      </w:rPr>
      <w:tcPr>
        <w:tcBorders>
          <w:bottom w:val="single" w:color="8064A2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75">
    <w:name w:val="List Table 6 Colorful Accent 5"/>
    <w:basedOn w:val="12"/>
    <w:uiPriority w:val="51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4" w:space="0"/>
        <w:bottom w:val="single" w:color="4BACC6" w:themeColor="accent5" w:sz="4" w:space="0"/>
      </w:tblBorders>
    </w:tblPr>
    <w:tblStylePr w:type="firstRow">
      <w:rPr>
        <w:b/>
        <w:bCs/>
      </w:rPr>
      <w:tcPr>
        <w:tcBorders>
          <w:bottom w:val="single" w:color="4BACC6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76">
    <w:name w:val="List Table 6 Colorful Accent 6"/>
    <w:basedOn w:val="12"/>
    <w:uiPriority w:val="51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4" w:space="0"/>
        <w:bottom w:val="single" w:color="F79646" w:themeColor="accent6" w:sz="4" w:space="0"/>
      </w:tblBorders>
    </w:tblPr>
    <w:tblStylePr w:type="firstRow">
      <w:rPr>
        <w:b/>
        <w:bCs/>
      </w:rPr>
      <w:tcPr>
        <w:tcBorders>
          <w:bottom w:val="single" w:color="F79646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77">
    <w:name w:val="List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List Table 7 Colorful Accent 1"/>
    <w:basedOn w:val="12"/>
    <w:uiPriority w:val="52"/>
    <w:pPr>
      <w:spacing w:after="0" w:line="240" w:lineRule="auto"/>
    </w:pPr>
    <w:rPr>
      <w:color w:val="376092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F81B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F81B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F81B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F81BD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Accent 2"/>
    <w:basedOn w:val="12"/>
    <w:uiPriority w:val="52"/>
    <w:pPr>
      <w:spacing w:after="0" w:line="240" w:lineRule="auto"/>
    </w:pPr>
    <w:rPr>
      <w:color w:val="95373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050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050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050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0504D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Accent 3"/>
    <w:basedOn w:val="12"/>
    <w:uiPriority w:val="52"/>
    <w:pPr>
      <w:spacing w:after="0" w:line="240" w:lineRule="auto"/>
    </w:pPr>
    <w:rPr>
      <w:color w:val="77933C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BBB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BBB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BBB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BBB59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Accent 4"/>
    <w:basedOn w:val="12"/>
    <w:uiPriority w:val="52"/>
    <w:pPr>
      <w:spacing w:after="0" w:line="240" w:lineRule="auto"/>
    </w:pPr>
    <w:rPr>
      <w:color w:val="604A7B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064A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064A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064A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064A2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Accent 5"/>
    <w:basedOn w:val="12"/>
    <w:uiPriority w:val="52"/>
    <w:pPr>
      <w:spacing w:after="0" w:line="240" w:lineRule="auto"/>
    </w:pPr>
    <w:rPr>
      <w:color w:val="31859C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ACC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ACC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ACC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ACC6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6"/>
    <w:basedOn w:val="12"/>
    <w:uiPriority w:val="52"/>
    <w:pPr>
      <w:spacing w:after="0" w:line="240" w:lineRule="auto"/>
    </w:pPr>
    <w:rPr>
      <w:color w:val="E46C0A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7964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7964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7964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79646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4">
    <w:name w:val="Macro Text Char"/>
    <w:basedOn w:val="11"/>
    <w:link w:val="84"/>
    <w:semiHidden/>
    <w:uiPriority w:val="99"/>
    <w:rPr>
      <w:rFonts w:ascii="Consolas" w:hAnsi="Consolas"/>
      <w:szCs w:val="20"/>
    </w:rPr>
  </w:style>
  <w:style w:type="character" w:customStyle="1" w:styleId="385">
    <w:name w:val="Message Header Char"/>
    <w:basedOn w:val="11"/>
    <w:link w:val="85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86">
    <w:name w:val="No Spacing"/>
    <w:semiHidden/>
    <w:unhideWhenUsed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387">
    <w:name w:val="Note Heading Char"/>
    <w:basedOn w:val="11"/>
    <w:link w:val="88"/>
    <w:semiHidden/>
    <w:uiPriority w:val="99"/>
  </w:style>
  <w:style w:type="table" w:customStyle="1" w:styleId="388">
    <w:name w:val="Plain Table 1"/>
    <w:basedOn w:val="12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9">
    <w:name w:val="Plain Table 2"/>
    <w:basedOn w:val="12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0">
    <w:name w:val="Plain Table 3"/>
    <w:basedOn w:val="12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1">
    <w:name w:val="Plain Table 4"/>
    <w:basedOn w:val="12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5"/>
    <w:basedOn w:val="12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3">
    <w:name w:val="Plain Text Char"/>
    <w:basedOn w:val="11"/>
    <w:link w:val="90"/>
    <w:semiHidden/>
    <w:uiPriority w:val="99"/>
    <w:rPr>
      <w:rFonts w:ascii="Consolas" w:hAnsi="Consolas"/>
      <w:szCs w:val="21"/>
    </w:rPr>
  </w:style>
  <w:style w:type="paragraph" w:styleId="394">
    <w:name w:val="Quote"/>
    <w:basedOn w:val="1"/>
    <w:next w:val="1"/>
    <w:link w:val="395"/>
    <w:semiHidden/>
    <w:unhideWhenUsed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5">
    <w:name w:val="Quote Char"/>
    <w:basedOn w:val="11"/>
    <w:link w:val="394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6">
    <w:name w:val="Subtitle Char"/>
    <w:basedOn w:val="11"/>
    <w:link w:val="92"/>
    <w:semiHidden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7">
    <w:name w:val="Subtle Emphasis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398">
    <w:name w:val="Grid Table Light"/>
    <w:basedOn w:val="12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399">
    <w:name w:val="Title Char"/>
    <w:basedOn w:val="11"/>
    <w:link w:val="139"/>
    <w:semiHidden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400">
    <w:name w:val="TOC Heading"/>
    <w:basedOn w:val="2"/>
    <w:next w:val="1"/>
    <w:semiHidden/>
    <w:unhideWhenUsed/>
    <w:qFormat/>
    <w:uiPriority w:val="39"/>
    <w:pPr>
      <w:spacing w:before="240"/>
      <w:outlineLvl w:val="9"/>
    </w:pPr>
    <w:rPr>
      <w:b w:val="0"/>
      <w:bCs w:val="0"/>
      <w:color w:val="376092" w:themeColor="accent1" w:themeShade="BF"/>
      <w:sz w:val="32"/>
      <w:szCs w:val="32"/>
    </w:rPr>
  </w:style>
  <w:style w:type="character" w:customStyle="1" w:styleId="40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Lenovo\AppData\Roaming\Microsoft\Templates\Letter%20of%20resignation%20due%20to%20conflict%20with%20boss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083C0E05C0646EF817798A29B0AFF6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149EF4-DB1B-43B0-9161-5065797621C3}"/>
      </w:docPartPr>
      <w:docPartBody>
        <w:p w14:paraId="5681B3C2">
          <w:pPr>
            <w:pStyle w:val="4"/>
          </w:pPr>
          <w:r>
            <w:t>Recipient Name</w:t>
          </w:r>
        </w:p>
      </w:docPartBody>
    </w:docPart>
    <w:docPart>
      <w:docPartPr>
        <w:name w:val="6D816A2929C240EEA78CECD3A416795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78227B-2BA9-4BB5-B172-A192AED773C3}"/>
      </w:docPartPr>
      <w:docPartBody>
        <w:p w14:paraId="76A53D38">
          <w:pPr>
            <w:pStyle w:val="5"/>
          </w:pPr>
          <w:r>
            <w:t>Company Name</w:t>
          </w:r>
        </w:p>
      </w:docPartBody>
    </w:docPart>
    <w:docPart>
      <w:docPartPr>
        <w:name w:val="FF2C2A041DF942509E0395AB8381AA3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CB605D-8D0F-48E8-BD17-7FFCEB48B851}"/>
      </w:docPartPr>
      <w:docPartBody>
        <w:p w14:paraId="22172D6E">
          <w:pPr>
            <w:pStyle w:val="7"/>
          </w:pPr>
          <w:r>
            <w:t>Sincerely</w:t>
          </w:r>
        </w:p>
      </w:docPartBody>
    </w:docPart>
    <w:docPart>
      <w:docPartPr>
        <w:name w:val="8477C49445114DDE98216A2352BC41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B251AF-DC7F-4059-8AD9-27E9C4FB7FD1}"/>
      </w:docPartPr>
      <w:docPartBody>
        <w:p w14:paraId="4376CFCA">
          <w:pPr>
            <w:pStyle w:val="8"/>
          </w:pPr>
          <w:r>
            <w:t>My last day at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DEA"/>
    <w:rsid w:val="000644EA"/>
    <w:rsid w:val="0046256B"/>
    <w:rsid w:val="005A3DEA"/>
    <w:rsid w:val="006E70B7"/>
    <w:rsid w:val="009B6DA9"/>
    <w:rsid w:val="00D5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9083C0E05C0646EF817798A29B0AFF6C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5">
    <w:name w:val="6D816A2929C240EEA78CECD3A416795A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character" w:customStyle="1" w:styleId="6">
    <w:name w:val="Subtle Reference"/>
    <w:basedOn w:val="2"/>
    <w:unhideWhenUsed/>
    <w:qFormat/>
    <w:uiPriority w:val="4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7">
    <w:name w:val="FF2C2A041DF942509E0395AB8381AA39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paragraph" w:customStyle="1" w:styleId="8">
    <w:name w:val="8477C49445114DDE98216A2352BC41FB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{{ class_guide }}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of resignation due to conflict with boss</Template>
  <Company>{{ college }}</Company>
  <Pages>1</Pages>
  <Words>91</Words>
  <Characters>525</Characters>
  <Lines>4</Lines>
  <Paragraphs>1</Paragraphs>
  <TotalTime>26</TotalTime>
  <ScaleCrop>false</ScaleCrop>
  <LinksUpToDate>false</LinksUpToDate>
  <CharactersWithSpaces>615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2024-11-20T06:13:00Z</dcterms:created>
  <dc:creator>Lenovo</dc:creator>
  <cp:lastModifiedBy>Srivathsa Varma</cp:lastModifiedBy>
  <dcterms:modified xsi:type="dcterms:W3CDTF">2024-11-27T04:42:14Z</dcterms:modified>
  <cp:revision>5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1033-12.2.0.18638</vt:lpwstr>
  </property>
  <property fmtid="{D5CDD505-2E9C-101B-9397-08002B2CF9AE}" pid="4" name="ICV">
    <vt:lpwstr>4231B7017676466EA672136715964B19_12</vt:lpwstr>
  </property>
</Properties>
</file>